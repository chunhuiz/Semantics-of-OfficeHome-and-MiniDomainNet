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The_Eiffel_Tower</w:t>
      </w:r>
    </w:p>
    <w:p>
      <w:r>
        <w:t>The Eiffel Tower. This iconic structure is instantly recognizable by its towering height and unique design. Standing at approximately 330 meters (1,083 feet) tall, the Eiffel Tower is made up of intricate iron lattice work that gives it a delicate yet robust appearance. Its four arching legs provide a sturdy and balanced foundation, while its graceful curves and sharp angles create a visually striking silhouette against the sky.</w:t>
        <w:br/>
        <w:br/>
        <w:t>Ascending towards the top, the structure tapers slightly, giving the Eiffel Tower a sense of elegant symmetry. At each level, there are observation decks that offer breathtaking panoramic views of the surrounding city of Paris. The tower's distinct metallic color, a blend of brown-gray and bronze, further adds to its charm and allure.</w:t>
        <w:br/>
        <w:br/>
        <w:t>During the day, the Eiffel Tower stands tall amidst the hustle and bustle of the city, its elaborate framework casting enchanting shadows on the ground below. At night, the tower transforms into a dazzling spectacle as it illuminates with thousands of carefully placed lights, becoming a radiant beacon that can be seen from miles away.</w:t>
        <w:br/>
        <w:br/>
        <w:t>The Eiffel Tower's architectural marvel and historical significance have made it an enduring symbol of Paris and a must-visit attraction for tourists from around the world. Its beauty and grandeur truly make it an exceptional landmark that captures the imagination and admiration of all who behold it.</w:t>
      </w:r>
    </w:p>
    <w:p>
      <w:pPr>
        <w:pStyle w:val="Heading1"/>
      </w:pPr>
      <w:r>
        <w:t>The_Great_Wall_of_China</w:t>
      </w:r>
    </w:p>
    <w:p>
      <w:r>
        <w:t>The Great Wall of China is a historic monument located in Northern China. It stretches for about 13,171 miles (21,196 kilometers) and is one of the most iconic structures in the world. The wall was originally built as a military fortification to protect China's northern border.</w:t>
        <w:br/>
        <w:br/>
        <w:t>The Great Wall of China is made up of various materials, including stone, brick, tamped earth, wood, and other materials. Its construction started as early as the 7th century BC and continued up until the 17th century AD, with different dynasties adding sections and making improvements over time.</w:t>
        <w:br/>
        <w:br/>
        <w:t>Visually, the Great Wall of China is characterized by its immense length and its towering height. It spans across vast landscapes, stretching over mountains, hills, and valleys. The wall itself is wide enough for several people to walk side by side, with watchtowers strategically placed along its length.</w:t>
        <w:br/>
        <w:br/>
        <w:t>The Great Wall of China showcases incredible architectural craftsmanship and engineering. It features intricate designs, such as battlements, crenels, and parapets, which served as defensive measures against potential invaders.</w:t>
        <w:br/>
        <w:br/>
        <w:t>Due to its immense size and historical significance, the Great Wall of China has become a popular tourist attraction, drawing visitors from around the world. Its grandeur and majestic presence make it a truly remarkable sight to behold.</w:t>
        <w:br/>
        <w:br/>
        <w:t>It is worth noting that the description of the horse provided earlier can be helpful for object recognition in images, as it highlights distinguishing features and characteristics. However, when describing The Great Wall of China, it is important to focus on its unique attributes and historical context.</w:t>
      </w:r>
    </w:p>
    <w:p>
      <w:pPr>
        <w:pStyle w:val="Heading1"/>
      </w:pPr>
      <w:r>
        <w:t>aircraft_carrier</w:t>
      </w:r>
    </w:p>
    <w:p>
      <w:r>
        <w:t>Aircraft Carrier. These enormous naval vessels serve as floating airbases, capable of carrying and launching various aircraft. They are built to withstand the harsh conditions of the seas and are known for their impressive size and capabilities. The length and width of aircraft carriers can vary, with some reaching up to 1,000 feet long. They have multiple levels and decks, providing ample space for aircraft storage, maintenance, and operations.</w:t>
        <w:br/>
        <w:br/>
        <w:t>At the top of the aircraft carrier, there is a long flight deck that serves as the runway for the aircraft. This deck is carefully designed with arresting gear and catapults to assist in the takeoff and landing of the planes. The flight deck is often marked with various indicators and painted lines, ensuring safe and efficient aircraft operations.</w:t>
        <w:br/>
        <w:br/>
        <w:t>The aircraft carrier's superstructure, located towards the rear of the ship, houses the bridge and control center. This area serves as the command center for the entire vessel, allowing crew members to monitor and control all operations on board. It also provides a vantage point for overseeing aircraft operations and navigating through the waters.</w:t>
        <w:br/>
        <w:br/>
        <w:t>Aircraft carriers, similar to horses, come in various colors, often painted in navy gray. They are equipped with advanced radar systems, communication devices, and weaponry for self-defense. Beneath the surface, these vessels have a large hull that enables them to navigate the seas with stability. The hull is constructed to withstand the forces of the ocean, enabling the aircraft carrier to remain steady even in rough waters.</w:t>
        <w:br/>
        <w:br/>
        <w:t>These floating airbases are essential assets for naval forces, enabling them to project power and influence across vast distances. With their immense size and capabilities, aircraft carriers can support a variety of aircraft, including fighter jets, helicopters, and reconnaissance planes. They play a crucial role in modern military operations, providing a platform for sustained air operations, surveillance, and power projection.</w:t>
        <w:br/>
        <w:br/>
        <w:t>In summary, aircraft carriers are colossal naval vessels designed to carry and operate a wide range of aircraft. They possess impressive size, advanced technology, and strategic significance in naval warfare, serving as floating airbases capable of projecting force across vast distances.</w:t>
      </w:r>
    </w:p>
    <w:p>
      <w:pPr>
        <w:pStyle w:val="Heading1"/>
      </w:pPr>
      <w:r>
        <w:t>alarm_clock</w:t>
      </w:r>
    </w:p>
    <w:p>
      <w:r>
        <w:t>Alarm Clock. These devices are typically small and portable, designed to wake individuals up at a desired time. They come in various shapes and sizes, but most commonly feature a rectangular or circular body with a clock face displayed on the front. The clock face usually consists of numerical digits or analog hands to indicate the time. Alarm clocks often have a snooze button or an option to set multiple alarms. They are powered by electricity or batteries, and some models may also include additional features such as a radio, nature sounds, or a built-in light to simulate the sunrise. Throughout history, alarm clocks have been an essential tool for ensuring punctuality and time management in daily routines.</w:t>
      </w:r>
    </w:p>
    <w:p>
      <w:pPr>
        <w:pStyle w:val="Heading1"/>
      </w:pPr>
      <w:r>
        <w:t>ant</w:t>
      </w:r>
    </w:p>
    <w:p>
      <w:r>
        <w:t>Ant. Ants are small insects that belong to the family Formicidae. They are social creatures that live in colonies, which can vary in size from a few dozen to several million individuals, depending on the species. Ants come in many different shapes and sizes, but they all have certain distinguishing features. They have six legs and are characterized by their segmented bodies, divided into three sections: the head, thorax, and abdomen. The head contains their sensory organs, including two compound eyes and a pair of antennae, which they use for communication and navigating their environment. Ants have strong jaws, called mandibles, which they use for various tasks, such as gathering food and defending their colony. They are known for their remarkable strength, as they can carry objects many times their own body weight. Ants can be found in various colors, including black, red, brown, and even metallic hues. They have a hard exoskeleton that provides protection and support. Their bodies are adapted for different roles within the colony, with some individuals specialized for foraging, others for caring for the young, and some for defense. Ants play an essential role in the ecosystem as they help with decomposition, seed dispersal, and pollination. They build intricate nests, often underground, using tunnels and chambers to house their brood and store food. Ants display complex social behaviors, with a division of labor and communication through pheromones and touch. They are found worldwide, in a wide range of habitats, from forests to deserts, and even cities.</w:t>
      </w:r>
    </w:p>
    <w:p>
      <w:pPr>
        <w:pStyle w:val="Heading1"/>
      </w:pPr>
      <w:r>
        <w:t>anvil</w:t>
      </w:r>
    </w:p>
    <w:p>
      <w:r>
        <w:t>Anvil. An anvil is a heavy and sturdy metal object that is used in metalworking. It typically has a large flat surface on top, where metal is placed and shaped using various tools like hammers and chisels. Anvils come in different sizes, but they are usually compact and rectangular in shape. They can vary in weight depending on their purpose, ranging from a few pounds to several hundred pounds.</w:t>
        <w:br/>
        <w:br/>
        <w:t>The top surface of an anvil, known as the face, is often made of hardened steel or iron. It is designed to withstand the force of repeated hammer strikes without becoming easily damaged. The face may have various markings and grooves that help with gripping and shaping the metal. The body of the anvil is typically made of a dense and durable material, such as cast iron or forged steel, ensuring stability during the metalworking process.</w:t>
        <w:br/>
        <w:br/>
        <w:t>Anvils have several features that aid in their functionality. For instance, they often have a horn or a rounded extension on one side, which is useful for bending metal into curves or making intricate shapes. Some anvils also have a hardy hole, a square or rectangular slot located near the face, that can accommodate specialized tools for cutting or bending metal. Additionally, there may be a pritchel hole, a round hole opposite the hardy hole, used for punching holes in metal.</w:t>
        <w:br/>
        <w:br/>
        <w:t>Anvils are essential tools in metalworking and are widely used by blacksmiths, metal fabricators, and artisans. Their weight and stability provide a solid platform for shaping and forming metal with precision. Anvils have been used for centuries and continue to play a crucial role in various industries and craftwork, making them an enduring symbol of traditional metalworking techniques.</w:t>
      </w:r>
    </w:p>
    <w:p>
      <w:pPr>
        <w:pStyle w:val="Heading1"/>
      </w:pPr>
      <w:r>
        <w:t>asparagus</w:t>
      </w:r>
    </w:p>
    <w:p>
      <w:r>
        <w:t>Asparagus is a type of flowering plant that is widely known for its long, slender stalks. These stalks, also referred to as spears, are typically green in color but may vary slightly in hue. Asparagus is known for its unique texture, with a tender and crisp quality that makes it a popular vegetable.</w:t>
        <w:br/>
        <w:br/>
        <w:t>The stalks of asparagus are characterized by their elongated shape, reaching lengths that can vary from a few inches to over a foot. They are typically thicker at the base and gradually taper towards the tip. Asparagus stalks are smooth and have a slightly bumpy texture along their surface.</w:t>
        <w:br/>
        <w:br/>
        <w:t>The color of asparagus is predominantly green, although some varieties may exhibit purple or white hues. The green color is a result of the presence of chlorophyll, a pigment that helps in the process of photosynthesis. The purple varieties, known as purple asparagus, possess a deeper and richer color due to the presence of additional pigments called anthocyanins. White asparagus, on the other hand, is achieved by preventing the stalks from exposure to sunlight during growth, resulting in a more pale and creamy appearance.</w:t>
        <w:br/>
        <w:br/>
        <w:t>The tips or buds of asparagus are considered the most prized part of the plant. They are commonly referred to as "asparagus tips" and are known for their tender texture and delicate flavor. These tips are tightly packed and often have a slightly pointed shape. They can be green, purple, or white, depending on the variety.</w:t>
        <w:br/>
        <w:br/>
        <w:t>Asparagus is a versatile vegetable that can be prepared and consumed in various ways. It is commonly steamed, roasted, grilled, or sautéed to enhance its natural flavors. Asparagus is often used in salads, stir-fries, pasta dishes, and as a side vegetable. It is valued not only for its taste but also for its nutritional benefits, as it is a good source of vitamins, minerals, and dietary fiber.</w:t>
        <w:br/>
        <w:br/>
        <w:t>In summary, asparagus is a slender, elongated vegetable with a crisp and tender texture. It is recognized for its green color, although purple and white varieties also exist. The tips of the stalks are highly prized for their delicate flavor. Asparagus can be enjoyed in a variety of culinary preparations and offers nutritional benefits as well.</w:t>
      </w:r>
    </w:p>
    <w:p>
      <w:pPr>
        <w:pStyle w:val="Heading1"/>
      </w:pPr>
      <w:r>
        <w:t>axe</w:t>
      </w:r>
    </w:p>
    <w:p>
      <w:r>
        <w:t xml:space="preserve">Axe. Axes are tools that are used for cutting or splitting wood. They consist of a long handle made of wood or metal, attached to a sharp metal blade at one end. The handle is typically curved or straight and provides a secure grip for the user. The size and weight of axes can vary depending on their intended use. </w:t>
        <w:br/>
        <w:br/>
        <w:t>The blade of an axe is sharp and typically wider at the cutting edge and tapered towards the handle. It is primarily used for chopping, cutting, or shaping wood. The blade may also have a bevel, which can affect the angle and efficiency of the cutting action. Axes can have single or double-edged blades, depending on the specific purpose and design.</w:t>
        <w:br/>
        <w:br/>
        <w:t>The shape and size of the blade can vary greatly depending on the type of axe. Some axes have a broader, wedge-shaped blade for splitting wood, while others have a narrower, pointed blade for precision cutting. The blades may also have a textured surface to improve grip and prevent slippage during use.</w:t>
        <w:br/>
        <w:br/>
        <w:t>Axes are commonly used in activities such as woodworking, forestry, and outdoor survival. They require proper handling and care, as they are sharp and potentially dangerous tools. Safety measures, such as wearing protective gloves and maintaining a firm grip, should be taken while using an axe.</w:t>
        <w:br/>
        <w:br/>
        <w:t>Axes are available in various designs and styles, each suited for specific tasks. They have been used by civilizations throughout history and continue to be an essential tool in many industries and recreational activities.</w:t>
      </w:r>
    </w:p>
    <w:p>
      <w:pPr>
        <w:pStyle w:val="Heading1"/>
      </w:pPr>
      <w:r>
        <w:t>banana</w:t>
      </w:r>
    </w:p>
    <w:p>
      <w:r>
        <w:t xml:space="preserve">Banana. These fruits typically have a curved shape and a vibrant yellow color when fully ripened. They are medium in size, with an average length of about 6 to 8 inches. The outer skin of a banana is thin and smooth, making it easy to peel. Underneath the skin, the flesh of a banana is soft and creamy, with a slightly sweet taste. </w:t>
        <w:br/>
        <w:br/>
        <w:t xml:space="preserve">Bananas are commonly known for their high nutritional value. They are a good source of potassium, vitamin C, and dietary fiber. The texture of a ripe banana is smooth and can be easily mashed or blended into various recipes. </w:t>
        <w:br/>
        <w:br/>
        <w:t xml:space="preserve">In terms of appearance, bananas have a unique appearance compared to other fruits. They are elongated, with a slight curve in their shape. The color of a banana can change as it ripens, starting from green when unripe, then transitioning to yellow, and eventually developing brown spots when overripe. </w:t>
        <w:br/>
        <w:br/>
        <w:t>The versatility of bananas makes them a popular choice for consumption in various forms, including eating them fresh, adding them to smoothies, using them in baking, or incorporating them into desserts. They are also commonly found in tropical regions and are a staple food in many cultures around the world.</w:t>
      </w:r>
    </w:p>
    <w:p>
      <w:pPr>
        <w:pStyle w:val="Heading1"/>
      </w:pPr>
      <w:r>
        <w:t>basket</w:t>
      </w:r>
    </w:p>
    <w:p>
      <w:r>
        <w:t xml:space="preserve">Basket. Baskets are versatile and practical containers used for various purposes. They come in a variety of shapes and sizes, suited for different needs. Typically, baskets are woven from natural materials such as wood, straw, or reeds. The weaving technique creates a sturdy structure with an intricate pattern that adds to their visual appeal. Baskets often have handles, making them easy to carry or hang. </w:t>
        <w:br/>
        <w:br/>
        <w:t xml:space="preserve">The design of a basket can vary depending on its intended use. Some baskets have a flat bottom, providing stability and allowing them to stand upright. Others may be more flexible in shape, allowing them to be collapsible or adjustable in size. The materials used in the construction of baskets can also differ, which affects their durability and aesthetic qualities. </w:t>
        <w:br/>
        <w:br/>
        <w:t>Baskets can be utilized in various settings, including homes, gardens, and workplaces. They serve as practical storage solutions for organizing items such as fruits, vegetables, toiletries, or crafting supplies. Baskets can also be used for decorative purposes, adding a rustic or natural touch to any space. In addition, baskets are often seen in cultural traditions and ceremonies, symbolizing craftsmanship, heritage, and community.</w:t>
      </w:r>
    </w:p>
    <w:p>
      <w:pPr>
        <w:pStyle w:val="Heading1"/>
      </w:pPr>
      <w:r>
        <w:t>bathtub</w:t>
      </w:r>
    </w:p>
    <w:p>
      <w:r>
        <w:t xml:space="preserve">Bathtub. These household items come in various shapes and sizes to accommodate different needs. They are typically made of materials such as ceramic, porcelain, fiberglass, or acrylic. The main purpose of a bathtub is to provide a place for individuals to bathe and relax. </w:t>
        <w:br/>
        <w:br/>
        <w:t xml:space="preserve">Bathtubs have a hollow structure with a deep basin where water can be filled. They often have a sloped backrest for added comfort during bathing. Some models also include built-in armrests for additional support. </w:t>
        <w:br/>
        <w:br/>
        <w:t xml:space="preserve">The exterior of a bathtub is usually smooth and may have a glossy finish. It can be rectangular, oval, or even custom-shaped to fit specific bathroom designs. Bathtubs may come with different features such as jets for hydrotherapy or whirlpool functions for a more luxurious bathing experience. </w:t>
        <w:br/>
        <w:br/>
        <w:t xml:space="preserve">The inner surface of a bathtub is designed to be non-slip and easy to clean. Some models have textured bottoms to enhance traction and prevent accidents while standing or moving in the tub. </w:t>
        <w:br/>
        <w:br/>
        <w:t xml:space="preserve">Bathtubs can be installed either freestanding, where they are not attached to any surrounding walls, or in conjunction with shower units. In the latter case, a bathtub may have a built-in showerhead and controls for added versatility. </w:t>
        <w:br/>
        <w:br/>
        <w:t>Overall, bathtubs serve as a functional and aesthetically pleasing element in bathroom spaces, providing a place for individuals to cleanse and unwind.</w:t>
      </w:r>
    </w:p>
    <w:p>
      <w:pPr>
        <w:pStyle w:val="Heading1"/>
      </w:pPr>
      <w:r>
        <w:t>bear</w:t>
      </w:r>
    </w:p>
    <w:p>
      <w:r>
        <w:t>Bear. These formidable creatures come in a range of sizes and are known for their strength and powerful build. Bears typically have a stocky body with a large head and short, rounded ears. Their fur can vary in color, ranging from shades of brown, black, to even white in some species. Their thick fur helps to keep them warm in colder climates. One distinctive feature of bears is their strong, non-retractable claws that are used for various purposes such as climbing, digging, and catching prey. These claws can be quite long and formidable. Bears also possess a keen sense of smell, which they rely on for hunting and identifying food sources. Their eyesight is generally good, allowing them to navigate their surroundings with relative ease. Bears are known for their diverse diets, which can include anything from berries and nuts to fish, insects, and even larger animals. They have a versatile digestive system that enables them to extract nutrients from a variety of food sources. With their ability to thrive in a range of habitats, bears can be found in various environments, from forests to mountains and even arctic regions. They are powerful and adaptable creatures, capable of enduring harsh conditions and surviving in different climates. It is important to exercise caution and respect when encountering bears in the wild, as they are highly intelligent and unpredictable animals.</w:t>
      </w:r>
    </w:p>
    <w:p>
      <w:pPr>
        <w:pStyle w:val="Heading1"/>
      </w:pPr>
      <w:r>
        <w:t>bee</w:t>
      </w:r>
    </w:p>
    <w:p>
      <w:r>
        <w:t xml:space="preserve">Bee. Bees are small insects known for their distinct flying patterns and vibrant colors. They come in various sizes, with the average bee measuring around half an inch to one inch in length. Bees have a compact body structure, consisting of a head, thorax, and abdomen. Their bodies are covered in fine hairs, which help them collect and distribute pollen. Bees are easily recognizable by their distinct black and yellow striped patterns, although some species may have different colors or lack stripes entirely. </w:t>
        <w:br/>
        <w:br/>
        <w:t xml:space="preserve">One of the notable features of bees is their wings. They have two pairs of translucent wings that allow them to fly with agility and precision. Bees also possess compound eyes, which provide them with a wide field of vision. These eyes, along with their antennae, help them navigate and communicate with other members of their colony. </w:t>
        <w:br/>
        <w:br/>
        <w:t xml:space="preserve">Another distinguishing characteristic of bees is their stingers. Female bees, known as worker bees, are equipped with a stinger located at the end of their abdomen. This stinger is primarily used for defense, and when they feel threatened, they may release a venomous sting. However, not all species of bees sting, and even those that do will only sting when provoked or their hive is endangered. </w:t>
        <w:br/>
        <w:br/>
        <w:t xml:space="preserve">Bees are crucial pollinators, playing a vital role in the reproduction of many flowering plants. They collect nectar and pollen from flowers using their specialized mouthparts called proboscis. The collected pollen is stored in pollen baskets, located on their hind legs, for transportation back to the hive. </w:t>
        <w:br/>
        <w:br/>
        <w:t xml:space="preserve">Bees are highly social insects and live in colonies comprised of a queen bee, worker bees, and drones. The queen bee is larger in size and is responsible for laying eggs, ensuring the colony's survival. Worker bees are smaller and perform various tasks, such as foraging, building and maintaining the hive, and caring for the young. Drones are male bees whose primary role is to mate with the queen. </w:t>
        <w:br/>
        <w:br/>
        <w:t>Bees can be found in diverse habitats worldwide, including forests, meadows, gardens, and even urban areas. They are adaptable to different climates and are known for their role in pollinating crops, contributing to agricultural production.</w:t>
      </w:r>
    </w:p>
    <w:p>
      <w:pPr>
        <w:pStyle w:val="Heading1"/>
      </w:pPr>
      <w:r>
        <w:t>bird</w:t>
      </w:r>
    </w:p>
    <w:p>
      <w:r>
        <w:t>Bird. Birds come in a wide variety of shapes, sizes, and colors. They have a unique feature of having wings which allow them to fly in the sky. Their bodies are covered in feathers, which not only help them to fly but also provide insulation and protection. Birds have beaks that vary in shape and size depending on their diet. Some have long, slender beaks for reaching nectar, while others have sharp, curved beaks for catching prey. Their beaks are also used for grooming and building nests.</w:t>
        <w:br/>
        <w:br/>
        <w:t>Birds have two eyes located on the sides of their heads, giving them a wide field of vision. This enables them to spot prey or predators in different directions. They also have excellent color vision, allowing them to differentiate between various hues and patterns. Their eyes are often large relative to their body size.</w:t>
        <w:br/>
        <w:br/>
        <w:t>Most birds have a pair of legs and feet, which are adapted for various purposes. They can have different types of feet depending on their lifestyle. For example, some birds have webbed feet for swimming, while others have strong talons for grasping and perching. Their legs can also vary in length and strength, depending on their habitat and behavior.</w:t>
        <w:br/>
        <w:br/>
        <w:t>Birds lay eggs, which are usually hard-shelled and are incubated until they hatch. They build nests using a variety of materials such as twigs, leaves, and mud. Nests can be built on trees, cliffs, or even on the ground depending on the species.</w:t>
        <w:br/>
        <w:br/>
        <w:t>Birds can be found in a wide range of habitats, from forests and deserts to wetlands and mountains. They have adapted to survive in different climates and ecosystems. The ability to fly allows them to migrate long distances in search of food and better breeding grounds.</w:t>
        <w:br/>
        <w:br/>
        <w:t>Birds play important roles in their ecosystems. They help in the pollination of plants, control insect populations, and disperse seeds. They are also known for their distinctive songs and calls, which are used for communication and attracting mates.</w:t>
        <w:br/>
        <w:br/>
        <w:t>Overall, birds are fascinating creatures with a diverse range of physical attributes and behaviors. Their ability to fly, adapt to different environments, and contribute to the ecosystem make them a highly relevant and interesting category to study and recognize in images.</w:t>
      </w:r>
    </w:p>
    <w:p>
      <w:pPr>
        <w:pStyle w:val="Heading1"/>
      </w:pPr>
      <w:r>
        <w:t>blackberry</w:t>
      </w:r>
    </w:p>
    <w:p>
      <w:r>
        <w:t>Blackberry. Blackberries are small fruits that belong to the Rosaceae family. They are typically dark purple or black in color and have a sweet and slightly tart taste. These berries are known for their distinct appearance, characterized by multiple small drupelets clustered together. The drupelets are small, individual sections filled with juice and seeds.</w:t>
        <w:br/>
        <w:br/>
        <w:t>Blackberry plants are perennial and have woody stems that can grow up to several meters in length. The stems are covered in thorns, which act as a protective mechanism against predators. The leaves of the blackberry plant are green and have serrated edges.</w:t>
        <w:br/>
        <w:br/>
        <w:t>The fruits grow in clusters on the stems and ripen during the summer months. They are harvested when they have reached their full color and easily detach from the plant. Blackberries are rich in vitamins, minerals, and antioxidants, making them a healthy addition to a balanced diet.</w:t>
        <w:br/>
        <w:br/>
        <w:t>Blackberry plants are commonly found in temperate regions around the world, and they thrive in well-drained soil and areas with ample sunlight. They can be cultivated in gardens or found in the wild, often in wooded areas or near the edges of fields.</w:t>
        <w:br/>
        <w:br/>
        <w:t>In addition to their culinary uses, blackberries have been used in traditional medicine for their potential health benefits. They have been associated with improving digestion, boosting the immune system, and supporting heart health.</w:t>
        <w:br/>
        <w:br/>
        <w:t>Overall, blackberries are recognizable by their small, dark purple or black fruits arranged in clusters on thorny, woody stems. They are a versatile fruit with both culinary and potential health benefits.</w:t>
      </w:r>
    </w:p>
    <w:p>
      <w:pPr>
        <w:pStyle w:val="Heading1"/>
      </w:pPr>
      <w:r>
        <w:t>blueberry</w:t>
      </w:r>
    </w:p>
    <w:p>
      <w:r>
        <w:t>Blueberry. Blueberries are small, round fruits that are typically dark blue in color, although some varieties can be lighter or even reddish in hue. These berries grow on shrubs that can reach up to six feet in height. They have a smooth and slightly waxy skin that covers a soft, juicy interior. Blueberries are known for their sweet and tangy taste, with a hint of tartness. They are often described as having a refreshing flavor.</w:t>
        <w:br/>
        <w:br/>
        <w:t>The size of individual blueberries can vary, but they are generally about the size of a small marble. They are renowned for their high nutritional value, being rich in antioxidants and vitamins. Blueberries are also low in calories and a good source of dietary fiber.</w:t>
        <w:br/>
        <w:br/>
        <w:t>When ripe, blueberries have a plump and firm texture. They are commonly used in a variety of culinary dishes, including pies, jams, muffins, and smoothies. Blueberries are also enjoyed fresh by themselves or as a topping for yogurt, cereals, and desserts.</w:t>
        <w:br/>
        <w:br/>
        <w:t>In terms of appearance, blueberries have a deep blue color with a smooth and shiny skin that is often covered in a powdery white coating called bloom. This natural coating helps protect the berries from moisture loss and gives them a visually appealing appearance. The fruit's interior is typically soft and juicy, with the presence of small, round seeds.</w:t>
        <w:br/>
        <w:br/>
        <w:t>Blueberries are native to North America and are widely cultivated in many regions around the world. They thrive in temperate climates and are often found in forests or cultivated in gardens. These versatile berries are appreciated not only for their taste but also for their health benefits, making them a popular choice among fruit enthusiasts.</w:t>
      </w:r>
    </w:p>
    <w:p>
      <w:pPr>
        <w:pStyle w:val="Heading1"/>
      </w:pPr>
      <w:r>
        <w:t>bottlecap</w:t>
      </w:r>
    </w:p>
    <w:p>
      <w:r>
        <w:t>Bottlecap. These objects come in various sizes, typically ranging from around 1 to 5 centimeters in diameter. They are generally lightweight and made of materials such as metal or plastic. Bottlecaps have a distinctive shape, often resembling a flat circular disk with a raised edge. Their surface can be smooth or textured, depending on the design. They are primarily used to securely seal bottles, preventing the contents from spilling or leaking. Bottlecaps commonly feature a pattern or logo on the top, which can vary depending on the brand or type of beverage. They may also have a small tab or lever in the center, used for easily removing and accessing the contents of the bottle. The colors of bottlecaps are diverse, reflecting the branding and labeling of the respective beverages they are associated with. Their visual appearance can range from metallic finishes, vibrant solid colors, to intricate designs. Bottlecaps play a crucial role in preserving the freshness and quality of bottled beverages, ensuring that they remain tightly sealed until opened. They are commonly found in households, restaurants, bars, and various industries involved in the production and distribution of bottled drinks.</w:t>
      </w:r>
    </w:p>
    <w:p>
      <w:pPr>
        <w:pStyle w:val="Heading1"/>
      </w:pPr>
      <w:r>
        <w:t>broccoli</w:t>
      </w:r>
    </w:p>
    <w:p>
      <w:r>
        <w:t>Broccoli. Broccoli is a nutritious vegetable that belongs to the cabbage family. It has a distinct appearance with a thick, sturdy stem and a cluster of florets at the top. The florets are tightly packed together in a compact formation, resembling a miniature tree. They are usually dark green in color, but can also be found in shades of purple or even white.</w:t>
        <w:br/>
        <w:br/>
        <w:t>The florets of broccoli are composed of numerous small, densely-packed buds. Each bud has a rounded shape, similar to small flowers, and is covered with a textured surface. The texture is slightly rough, with a slight wrinkling effect, giving the florets a unique visual appeal.</w:t>
        <w:br/>
        <w:br/>
        <w:t>The stems of broccoli are firm and elongated, providing support to the overall structure of the vegetable. They are typically pale green in color and have a smooth texture. The length of the stem can vary depending on the specific variety of broccoli.</w:t>
        <w:br/>
        <w:br/>
        <w:t>When properly cooked, broccoli retains its vibrant green color, although it may soften slightly. The florets become tender and can be easily separated from the stem, making it versatile for various culinary uses. Broccoli can be consumed raw or cooked, and it is often included in salads, stir-fries, soups, and as a side dish.</w:t>
        <w:br/>
        <w:br/>
        <w:t>Overall, broccoli is recognized for its distinctive appearance, characterized by the compact cluster of florets and the firm, elongated stem. Its vibrant green color and textured surface make it not only visually appealing but also easily recognizable among other vegetables.</w:t>
      </w:r>
    </w:p>
    <w:p>
      <w:pPr>
        <w:pStyle w:val="Heading1"/>
      </w:pPr>
      <w:r>
        <w:t>bus</w:t>
      </w:r>
    </w:p>
    <w:p>
      <w:r>
        <w:t>Bus. These transportation vehicles come in various sizes, ranging from small minibuses to large double-decker buses. They are typically rectangular in shape, with windows along the sides. Buses have a distinct feature of having multiple doors for passengers to enter and exit. The exterior of a bus is often painted in vibrant colors, displaying the name or logo of the bus company or public transportation service.</w:t>
        <w:br/>
        <w:br/>
        <w:t>Inside a bus, there are rows of seats that can accommodate a significant number of passengers. The seating arrangement may vary, with some buses having seats facing forward, while others have seats facing each other. Buses are equipped with handrails or grab bars to provide stability for standing passengers during their journey.</w:t>
        <w:br/>
        <w:br/>
        <w:t>Buses have large, clear windows that allow natural light to enter the interior. Additionally, buses are equipped with artificial lighting to ensure visibility during nighttime travel. The driver's area, commonly referred to as the cockpit, is separated from the passenger area and includes controls, such as a steering wheel and various dashboard instruments.</w:t>
        <w:br/>
        <w:br/>
        <w:t>Buses are designed to operate on roads and are powered by a combination of engines, such as diesel, gasoline, or electric motors. They are equipped with wheels, typically four to six, which enable them to move and provide a smooth ride for passengers.</w:t>
        <w:br/>
        <w:br/>
        <w:t>Just like horses, buses serve various purposes and can be found in different environments. They are commonly used for public transportation, school transportation, and long-distance travel. Buses play a crucial role in urban areas, providing a convenient and efficient means of transportation for both commuters and tourists.</w:t>
      </w:r>
    </w:p>
    <w:p>
      <w:pPr>
        <w:pStyle w:val="Heading1"/>
      </w:pPr>
      <w:r>
        <w:t>butterfly</w:t>
      </w:r>
    </w:p>
    <w:p>
      <w:r>
        <w:t>Butterfly. Butterflies are a diverse group of insects known for their distinct and vibrant appearance. They come in various sizes, with the wingspan ranging from a few centimeters to several inches, depending on the species. The wings of a butterfly are characterized by their delicate structure and intricate patterns, which often feature bright colors and intricate designs. The vibrant hues of their wings serve multiple purposes, including attracting mates and warning predators of their toxic or unpalatable nature.</w:t>
        <w:br/>
        <w:br/>
        <w:t>Butterflies have antennae that are typically long and slender, which aid in their sensory perception, helping them detect various environmental cues such as food sources and potential mates. Their eyes are large and compound, allowing them to perceive a wide range of visual information.</w:t>
        <w:br/>
        <w:br/>
        <w:t>One of the most remarkable features of butterflies is their life cycle. They undergo a complete metamorphosis, starting as eggs laid on specific plants, which then hatch into caterpillars. These caterpillars undergo a series of molts as they grow, consuming vegetation to fuel their development. After reaching a certain stage, the caterpillar undergoes a remarkable transformation inside a chrysalis or cocoon, ultimately emerging as a beautiful butterfly.</w:t>
        <w:br/>
        <w:br/>
        <w:t>Butterflies can be found in diverse habitats, ranging from meadows and gardens to forests and even urban areas. They are attracted to nectar-producing flowers, which serve as their primary food source. Their ability to pollinate flowers makes them an essential component of many ecosystems.</w:t>
        <w:br/>
        <w:br/>
        <w:t>One characteristic that distinguishes butterflies from other insects is their delicate flight. They have a unique wing structure that allows them to flutter through the air with grace and agility. This flight pattern, combined with their colorful appearance, makes butterflies a captivating sight in nature.</w:t>
        <w:br/>
        <w:br/>
        <w:t>In summary, butterflies are visually stunning insects with vibrant wings, intricate patterns, and graceful flight. Their life cycle, from egg to caterpillar to butterfly, is a fascinating process that showcases the wonders of nature. Their presence in various habitats contributes to the pollination of flowers and adds beauty to our surroundings.</w:t>
      </w:r>
    </w:p>
    <w:p>
      <w:pPr>
        <w:pStyle w:val="Heading1"/>
      </w:pPr>
      <w:r>
        <w:t>cactus</w:t>
      </w:r>
    </w:p>
    <w:p>
      <w:r>
        <w:t xml:space="preserve">Cactus. Cacti, on the other hand, are a diverse group of plants that are well-adapted to survive in arid environments. They are known for their succulent stems, which often have a thick, waxy coating to reduce water loss. The size of cacti can vary greatly, with some species growing as small as a few inches while others can reach heights of several feet. </w:t>
        <w:br/>
        <w:br/>
        <w:t xml:space="preserve">Cacti typically have a cylindrical or globular shape, with a ribbed or segmented appearance. These ribs allow the plants to expand and contract, accommodating the storage of water during periods of drought. Some cacti also have prominent spines, which serve various purposes including protection against predators and providing shade to reduce water loss. </w:t>
        <w:br/>
        <w:br/>
        <w:t xml:space="preserve">In terms of colors, cacti come in a range of shades, from vibrant green to grey or even blue. This variation in color is often related to their adaptation to different environments, with plants in drier regions often having a more pale or silvery appearance. </w:t>
        <w:br/>
        <w:br/>
        <w:t>Cacti are unique in their ability to survive in harsh conditions, with some species being able to go without water for several months. Their specialized adaptations, such as their efficient water-storage capabilities and reduced leaf surface area, allow them to thrive in deserts and other arid regions.</w:t>
      </w:r>
    </w:p>
    <w:p>
      <w:pPr>
        <w:pStyle w:val="Heading1"/>
      </w:pPr>
      <w:r>
        <w:t>cake</w:t>
      </w:r>
    </w:p>
    <w:p>
      <w:r>
        <w:t xml:space="preserve">Cake. Cakes come in various sizes and shapes, depending on the occasion and personal preference. They are typically made from a combination of flour, sugar, eggs, and butter or oil. The ingredients are mixed together to form a smooth batter, which is then baked in an oven until it rises and becomes golden-brown. </w:t>
        <w:br/>
        <w:br/>
        <w:t>Cakes are often decorated with frosting, which can be made from butter, powdered sugar, and various flavorings such as vanilla or chocolate. The frosting is applied to the cake's surface, creating a smooth and visually appealing finish. It can be further embellished with sprinkles, edible pearls, or other decorative elements.</w:t>
        <w:br/>
        <w:br/>
        <w:t>Cakes can also be layered, with multiple tiers stacked on top of each other. Each layer is usually separated by a filling, such as fruit preserves, whipped cream, or buttercream. This adds flavor and texture to the cake, making it more enjoyable to eat.</w:t>
        <w:br/>
        <w:br/>
        <w:t>In terms of appearance, cakes can range from simple and minimalistic designs to elaborate and intricately decorated creations. They can be frosted in a single color or have intricate patterns and designs piped onto them. Cakes can also be customized for specific events, featuring themed decorations, edible images, or even sculpted shapes.</w:t>
        <w:br/>
        <w:br/>
        <w:t>Cakes are commonly associated with celebrations, such as birthdays, weddings, and anniversaries. They serve as a centerpiece during these events and are often enjoyed as a delicious dessert or sweet treat for guests. Additionally, cakes can be found in bakeries, cafes, and grocery stores, offering a wide variety of flavors and styles to cater to different tastes and preferences.</w:t>
      </w:r>
    </w:p>
    <w:p>
      <w:pPr>
        <w:pStyle w:val="Heading1"/>
      </w:pPr>
      <w:r>
        <w:t>calculator</w:t>
      </w:r>
    </w:p>
    <w:p>
      <w:r>
        <w:t>Calculator. These devices come in various shapes and sizes, designed for different purposes. They are typically used for numerical calculations in a wide range of fields, such as mathematics, science, finance, and more. Calculators usually have a rectangular or square shape, with a screen and a set of buttons for inputting numbers and functions. The screen displays the entered numbers, calculations, and results, often in a digital format. The buttons may include numerical digits, mathematical operators like addition, subtraction, multiplication, and division, as well as specialized functions and memory keys. Some calculators also have additional features like graphing capabilities, programmability, or scientific functions. They are typically made of durable materials like plastic or metal, ensuring longevity and portability. The design of calculators emphasizes simplicity and ease of use, with clear labels and intuitive interfaces. They are widely used in various settings, such as classrooms, offices, and households, providing efficient and accurate computation capabilities.</w:t>
      </w:r>
    </w:p>
    <w:p>
      <w:pPr>
        <w:pStyle w:val="Heading1"/>
      </w:pPr>
      <w:r>
        <w:t>camel</w:t>
      </w:r>
    </w:p>
    <w:p>
      <w:r>
        <w:t>Camel. Camels are large, desert-dwelling mammals that have adapted remarkably well to their harsh environments. They are known for their unique hump or humps on their backs, which store fat reserves that they can utilize for sustenance during long periods without food or water. These humps vary in size and shape among different species and individuals. Camels have long legs that aid in their ability to traverse sandy terrains with ease. Their feet are equipped with tough, thick-skinned pads that protect them from the hot desert sand. The camels' body is covered in a thick coat of hair, which helps to insulate them from the extreme temperatures of the desert. Interestingly, the color of their coat can also vary, with shades ranging from light brown to nearly black.</w:t>
        <w:br/>
        <w:br/>
        <w:t>One of the most-known features of camels is their long, curved necks, which allow them to reach vegetation that is otherwise unreachable. Their necks are topped with a small head that houses their eyes, ears, and nostrils. These features are all adapted to withstand the desert environment. Camels have large, expressive eyes that provide them with excellent vision and can be protected from sand and dust by long and prominent eyelashes. Their ears are also long and have the ability to close tightly when faced with strong winds or sandstorms. This adaptation helps prevent sand from entering the ear canals.</w:t>
        <w:br/>
        <w:br/>
        <w:t>Camels are well-known for their ability to survive in harsh conditions due to their highly efficient adaptation to their environment. They have specialized kidneys that allow them to conserve water by producing dry, concentrated urine and reducing water loss through sweating. Additionally, camels have the unique ability to withstand extreme temperature fluctuations, ranging from freezing cold nights to scorching hot days. These remarkable creatures are often referred to as the "ships of the desert" due to their ability to carry heavy loads for long distances. They have been domesticated by humans for thousands of years for transportation, milk, and meat, making them an invaluable resource in many desert regions.</w:t>
      </w:r>
    </w:p>
    <w:p>
      <w:pPr>
        <w:pStyle w:val="Heading1"/>
      </w:pPr>
      <w:r>
        <w:t>camera</w:t>
      </w:r>
    </w:p>
    <w:p>
      <w:r>
        <w:t>Camera. Cameras come in various shapes and sizes, with different features and functionalities. They are designed to capture images and videos by recording light onto a photosensitive surface. The size and weight of cameras can vary, ranging from compact point-and-shoot models to larger professional-grade DSLR cameras.</w:t>
        <w:br/>
        <w:br/>
        <w:t>Cameras typically have a lens that allows light to enter and focus onto a sensor or film. The lens can be adjusted to control the depth of field and focal length, enabling users to capture close-up shots or wide-angle views. The lens may also have zoom capabilities, allowing for optical magnification of distant subjects.</w:t>
        <w:br/>
        <w:br/>
        <w:t>In addition to the lens, cameras often have a body or housing that houses the various components. This body is designed to be ergonomic and easy to handle, with controls and buttons strategically placed for intuitive usage. Some cameras may also feature a tilting or rotating LCD screen, which enables users to view and frame their shots from different angles.</w:t>
        <w:br/>
        <w:br/>
        <w:t>Digital cameras have become increasingly popular, utilizing electronic sensors to capture and process images. These sensors convert light into digital data, which can then be stored onto memory cards or internal storage. This digital format allows for convenient storage, editing, and sharing of images. Some cameras also offer features such as image stabilization, face detection, and various shooting modes that cater to different types of photography.</w:t>
        <w:br/>
        <w:br/>
        <w:t>Different camera models may vary in terms of image quality, resolution, and shooting capabilities. Professional-grade cameras often provide higher image quality with larger sensors and advanced features such as interchangeable lenses and manual controls. However, simpler and more compact cameras can still deliver excellent results for casual photography needs.</w:t>
        <w:br/>
        <w:br/>
        <w:t>Overall, cameras are versatile tools that allow individuals to capture and preserve moments, explore their creativity, and document the world around them. Whether it is for professional photography or personal memories, cameras empower users to express themselves and tell stories through visual imagery.</w:t>
      </w:r>
    </w:p>
    <w:p>
      <w:pPr>
        <w:pStyle w:val="Heading1"/>
      </w:pPr>
      <w:r>
        <w:t>candle</w:t>
      </w:r>
    </w:p>
    <w:p>
      <w:r>
        <w:t>Candle. Candles are a common household item used for providing light or creating a warm ambiance. They have a cylindrical shape and are usually made of wax. Their sizes may vary, ranging from small tea lights to larger pillar candles. Candles typically have a wick, which is a thin, flammable string, embedded in the center. When the wick is lit, it produces a steady flame that burns the wax. The flame illuminates the surroundings and emits a soft, flickering glow. Candles come in various colors and scents, offering a wide range of options to suit different preferences. Some candles have decorative embellishments, such as patterns, designs, or additional accessories like candle holders. They are commonly used during celebrations, religious ceremonies, or for creating a cozy atmosphere at home. When handling candles, it is important to keep safety in mind, as the flame can cause fires if not monitored carefully.</w:t>
      </w:r>
    </w:p>
    <w:p>
      <w:pPr>
        <w:pStyle w:val="Heading1"/>
      </w:pPr>
      <w:r>
        <w:t>cannon</w:t>
      </w:r>
    </w:p>
    <w:p>
      <w:r>
        <w:t>Cannon. Cannons are large, heavy artillery weapons used for projectile firing. They have a distinct cylindrical shape and are made of strong metal materials such as iron or steel. The size and weight of cannons can vary significantly, depending on their purpose and historical era. Some cannons are designed to be mounted on carriages or other platforms, while others may be fixed in place, such as for defense purposes.</w:t>
        <w:br/>
        <w:br/>
        <w:t>Cannons feature a long barrel, which is the main component responsible for propelling projectiles. The barrel is typically smooth on the inside, allowing the ammunition to move freely and achieve greater accuracy. At the front end of the barrel, there is usually a muzzle that helps direct the trajectory of the fired projectile.</w:t>
        <w:br/>
        <w:br/>
        <w:t>These artillery weapons often have a mechanism for loading and firing projectiles. This may include a breach system that allows for the insertion of ammunition, such as cannonballs or explosive shells. Cannons are typically fired using a controlled explosion within the barrel, which propels the projectile outwards with significant force and velocity.</w:t>
        <w:br/>
        <w:br/>
        <w:t>Cannons have various intricate components, including sights or aiming devices to help target the intended destination accurately. They may also have wheels or other mechanisms for mobility and ease of transportation. Additionally, cannons can be found in different sizes and types, ranging from smaller field guns to larger siege cannons used for battering fortifications.</w:t>
        <w:br/>
        <w:br/>
        <w:t>Overall, cannons possess a distinctive visual appearance due to their size, shape, and functional components. These powerful weapons have played significant roles in warfare and have become iconic symbols of military might and historical importance.</w:t>
      </w:r>
    </w:p>
    <w:p>
      <w:pPr>
        <w:pStyle w:val="Heading1"/>
      </w:pPr>
      <w:r>
        <w:t>canoe</w:t>
      </w:r>
    </w:p>
    <w:p>
      <w:r>
        <w:t>Canoe. Canoes are narrow, lightweight watercraft that are designed to be propelled by paddling. They are typically made of wood, fiberglass, or other durable materials. Canoes have a sleek and elongated shape, with a pointed bow and stern. The length of a canoe can vary, but they are generally longer than they are wide.</w:t>
        <w:br/>
        <w:br/>
        <w:t>One of the distinguishing features of a canoe is the open top, which allows occupants to sit inside the boat. Canoes may have one or more seats, depending on their size and purpose. They also often have an elevated platform or seat for the person who steers and controls the canoe, called the paddler.</w:t>
        <w:br/>
        <w:br/>
        <w:t>Canoes have a rounded bottom, which helps with stability and maneuverability in the water. This design allows them to easily glide through calm waters, making them well-suited for recreational activities such as fishing, leisurely paddling, and exploring lakes and rivers.</w:t>
        <w:br/>
        <w:br/>
        <w:t>The paddle is the main tool used to propel a canoe. It consists of a long handle and a wide, flat blade. Paddles are used by the occupants to push the water and move the canoe forward or change its direction. Canoes can be paddled by one or more individuals, depending on their size and intended use.</w:t>
        <w:br/>
        <w:br/>
        <w:t>In terms of appearance, canoes can come in various colors and designs. Some may feature intricate patterns or artwork on their exterior, while others may have a simple, natural finish. Canoes are often seen in water bodies such as lakes, rivers, and even the open ocean, where they are used for recreation, transportation, and exploration.</w:t>
      </w:r>
    </w:p>
    <w:p>
      <w:pPr>
        <w:pStyle w:val="Heading1"/>
      </w:pPr>
      <w:r>
        <w:t>carrot</w:t>
      </w:r>
    </w:p>
    <w:p>
      <w:r>
        <w:t>Carrot. Carrots are root vegetables that come in various sizes and shapes. They typically have an elongated cylindrical shape with a tapering end. The color of carrots can vary, ranging from deep orange to purple, red, yellow, and even white. Carrots have a thick outer skin with a slightly rough texture.</w:t>
        <w:br/>
        <w:br/>
        <w:t>One notable feature of carrots is their vibrant green leafy tops that emerge from the top of the root. These tops consist of feathery, finely divided foliage that forms a cluster of leafy greens.</w:t>
        <w:br/>
        <w:br/>
        <w:t>Carrots are known for their crunchy texture and sweet taste. They are rich in nutrients, particularly vitamin A and beta-carotene, which contribute to their vibrant orange color. Carrots are commonly used in various culinary dishes, including salads, soups, stews, and stir-fries.</w:t>
        <w:br/>
        <w:br/>
        <w:t>In terms of cultivation, carrots require well-drained soil and prefer cool temperatures. They can be grown in different climates and are adaptable to various environments. Carrots are often planted as seeds, and their growth cycle typically takes a few months before they are ready to be harvested.</w:t>
        <w:br/>
        <w:br/>
        <w:t>Overall, carrots are versatile root vegetables that provide both visual appeal and nutritional value.</w:t>
      </w:r>
    </w:p>
    <w:p>
      <w:pPr>
        <w:pStyle w:val="Heading1"/>
      </w:pPr>
      <w:r>
        <w:t>castle</w:t>
      </w:r>
    </w:p>
    <w:p>
      <w:r>
        <w:t>Castle. Castles are grand structures built for defense and residence, typically surrounded by strong walls and fortifications. They vary in size and design, but share some common features. Castles often have tall towers that serve as lookout points and provide a vantage point to survey the surrounding area. These towers can reach impressive heights and are easily recognizable from a distance. Built with durable stone or brick, castles are fortified to withstand attacks and provide a safe haven for those inside.</w:t>
        <w:br/>
        <w:br/>
        <w:t>The architecture of castles is intricate and majestic, often boasting intricate details and decorative elements. From elaborate carvings to ornate windows and balconies, these structures exude an air of grandeur. Some castles even feature impressive moats that surround the outer walls, providing an additional layer of defense.</w:t>
        <w:br/>
        <w:br/>
        <w:t>The interior of a castle is just as impressive as its exterior. Upon entering a castle, one may find themselves in a vast courtyard or a grand hall. These spaces are often adorned with beautiful tapestries, artwork, and furniture that reflect the opulence of the era in which they were built. Castles also usually have multiple rooms and chambers, including living quarters, banquet halls, and storage areas.</w:t>
        <w:br/>
        <w:br/>
        <w:t>The strategic placement of castles is crucial, as they are typically situated on elevated terrain or near bodies of water. This allows for better defense and provides a commanding view of the surrounding landscape. Castles are not only a symbol of power and strength but also a testament to the architectural prowess of the time in which they were constructed.</w:t>
        <w:br/>
        <w:br/>
        <w:t>While many castles originated as fortresses, they have evolved over time to serve various functions. Some have been transformed into museums or tourist attractions, allowing visitors to experience the rich history and heritage they embody. Others have been repurposed as hotels or event spaces, offering a unique and enchanting setting for special occasions.</w:t>
        <w:br/>
        <w:br/>
        <w:t>Overall, castles are remarkable structures that captivate the imagination and transport us to a bygone era of knights, royalty, and epic tales. Their enduring presence in our world serves as a reminder of the fascinating history and ingenuity of human civilization.</w:t>
      </w:r>
    </w:p>
    <w:p>
      <w:pPr>
        <w:pStyle w:val="Heading1"/>
      </w:pPr>
      <w:r>
        <w:t>cat</w:t>
      </w:r>
    </w:p>
    <w:p>
      <w:r>
        <w:t>Cat. Cats are small, carnivorous mammals known for their agility, grace, and independent nature. They come in various sizes, with the average domestic cat weighing between 8 to 10 pounds. Their body is sleek and slender, designed for quick movements and stealthy hunting. Cats have a flexible spine that allows them to twist and turn with ease, aiding in their exceptional acrobatic skills.</w:t>
        <w:br/>
        <w:br/>
        <w:t>These feline creatures have a distinctly small face with a short snout. Their eyes are typically large and round, providing excellent vision, especially in low light conditions. Ears are proportionate to their head size and are often perked up, enabling cats to detect even the faintest sounds. They use their sensitive whiskers on either side of their nose to navigate and determine if they can fit through narrow spaces.</w:t>
        <w:br/>
        <w:br/>
        <w:t>The fur of cats is another prominent feature that differentiates them. It can vary in length, texture, and color, with some breeds having short, smooth coats while others have long, fluffy coats. Common colors include black, white, gray, brown, and various combinations of these hues. Additionally, cats can exhibit unique patterns such as stripes, spots, or tortoiseshell.</w:t>
        <w:br/>
        <w:br/>
        <w:t>Like horses, cats are digitigrade animals, walking on their toes. Their paws are equipped with sharp, retractable claws that aid in hunting and climbing. These claws are usually hidden within their paws, except when extended for scratching or catching prey. A cat's tail serves multiple purposes, aiding in balance and communication. It can be long and slender or short and stubby depending on the breed.</w:t>
        <w:br/>
        <w:br/>
        <w:t>Cats are well-adapted to a wide range of environments, from domestic households to outdoor habitats. Their agile nature allows them to navigate various terrains, whether it be leaping, climbing trees, or squeezing through tight spaces. They have an inherent curiosity and hunting instinct, making them skilled hunters of small prey.</w:t>
        <w:br/>
        <w:br/>
        <w:t>Overall, cats are fascinating creatures with unique physical attributes that make them highly versatile and adaptable to different surroundings.</w:t>
      </w:r>
    </w:p>
    <w:p>
      <w:pPr>
        <w:pStyle w:val="Heading1"/>
      </w:pPr>
      <w:r>
        <w:t>ceiling_fan</w:t>
      </w:r>
    </w:p>
    <w:p>
      <w:r>
        <w:t>Ceiling Fan. Ceiling fans are electrical appliances commonly found in households and other indoor spaces. They are typically designed to be suspended from the ceiling and consist of a motorized unit and rotating blades. The size and design of ceiling fans may vary, but they share certain key characteristics. The blades of a ceiling fan are often made of lightweight materials such as wood, metal, or plastic, and are shaped to efficiently move air when rotated. The number of blades can differ, with some fans having two, three, four, or even more. The rotation speed of the blades can usually be adjusted to provide different levels of air circulation.</w:t>
        <w:br/>
        <w:br/>
        <w:t>Ceiling fans also come in various colors and styles to suit different interior design preferences. Some fans may have a single light fixture integrated into the center of the unit, providing both lighting and air movement in a room. The motor unit of a ceiling fan is typically housed within a cylindrical or box-like structure, and it contains the electrical components that power the fan. The motor drives the rotation of the blades, usually through a series of gears or belts.</w:t>
        <w:br/>
        <w:br/>
        <w:t>Ceiling fans serve the purpose of providing air circulation and cooling in a room. When the blades rotate, they create a breeze that can help to alleviate heat and improve comfort. This can be especially beneficial during warmer months or in spaces with limited airflow. Additionally, ceiling fans can help to distribute heated or conditioned air more evenly throughout a room, enhancing overall temperature regulation and increasing energy efficiency.</w:t>
        <w:br/>
        <w:br/>
        <w:t>They are commonly found in bedrooms, living rooms, dining areas, and other spaces where people spend time indoors. Ceiling fans can be operated using switches located on the fan itself, wall-mounted controls, or handheld remote controls. They are easy to install and are often seen as a cost-effective alternative to air conditioning in moderate climates.</w:t>
        <w:br/>
        <w:br/>
        <w:t>Overall, ceiling fans are functional and versatile appliances that provide both practical benefits and aesthetic appeal to indoor spaces. They offer a solution for air movement and temperature regulation while also contributing to the overall design and ambiance of a room.</w:t>
      </w:r>
    </w:p>
    <w:p>
      <w:pPr>
        <w:pStyle w:val="Heading1"/>
      </w:pPr>
      <w:r>
        <w:t>cell_phone</w:t>
      </w:r>
    </w:p>
    <w:p>
      <w:r>
        <w:t>Cell Phone. These devices are compact and lightweight, designed for easy portability and communication. They come in a variety of sizes and shapes, with different features and technologies. A typical cell phone includes a rectangular screen display, usually made of glass, which occupies the front portion of the device. The screen allows for various forms of input, such as tapping, swiping, or typing, and provides visual feedback for the user. Cell phones often have a small built-in microphone and speaker to enable voice calls and audio playback. Additionally, they have a numerical or QWERTY keypad for text entry. On the back of the phone, there is usually a camera lens and a flash, allowing users to take photos or record videos. Some cell phones may also include a fingerprint sensor or facial recognition technology for added security. These devices rely on battery power and have a charging port or wireless charging capabilities. They connect to cellular networks or Wi-Fi to enable phone calls, messaging, internet browsing, and access to various applications. Cell phones have become an essential tool for communication and provide a wide range of features and functions to enhance daily life.</w:t>
      </w:r>
    </w:p>
    <w:p>
      <w:pPr>
        <w:pStyle w:val="Heading1"/>
      </w:pPr>
      <w:r>
        <w:t>cello</w:t>
      </w:r>
    </w:p>
    <w:p>
      <w:r>
        <w:t>Cello. The cello is a string instrument that is commonly used in classical music. It is a large instrument, typically around 4 feet in height, and it is played by resting the instrument on the player's legs while seated. The cello has a distinctive shape, with a curved body and a long neck. It is made primarily of wood and has a hollow body that produces a rich, resonant sound. The front of the cello, known as the "soundboard," is made of spruce, while the back and sides are usually made of maple. The cello has four strings, which are usually made of gut, steel, or synthetic materials, and are tuned to the pitches of C, G, D, and A. The strings are played with a bow, which is a long, thin stick with horsehair stretched between its ends. The player uses their right hand to draw the bow across the strings, creating sound. The left hand is used to press down on the strings at different points, which changes the pitch. The cello is capable of producing a wide range of tones, from deep and sonorous to bright and expressive. It is known for its versatility and is often used both as a solo instrument and as part of an ensemble, such as an orchestra or chamber group. The cello is a visually striking instrument, with its elegant curves and rich, warm wood tones. It is held in high regard by musicians and music enthusiasts for its beauty and its ability to convey emotions through its expressive sound.</w:t>
      </w:r>
    </w:p>
    <w:p>
      <w:pPr>
        <w:pStyle w:val="Heading1"/>
      </w:pPr>
      <w:r>
        <w:t>chair</w:t>
      </w:r>
    </w:p>
    <w:p>
      <w:r>
        <w:t>Chair. Chairs are a common piece of furniture found in households, offices, and various other places. They are designed for individuals to sit on and provide comfort and support. Chairs come in different sizes, styles, and materials, offering a wide range of options to choose from. They typically have a backrest, which provides support to the back, and a seat, where a person sits. Some chairs also have armrests for additional comfort. The legs of a chair are typically sturdy and are designed to support the weight of those sitting on it. Chairs may be made of various materials such as wood, plastic, metal, or fabric, giving them different appearances and levels of durability. The design of chairs can vary greatly, ranging from traditional to modern, and may incorporate different patterns, colors, and textures. Overall, chairs serve a functional purpose by providing a comfortable seating option for individuals in different settings.</w:t>
      </w:r>
    </w:p>
    <w:p>
      <w:pPr>
        <w:pStyle w:val="Heading1"/>
      </w:pPr>
      <w:r>
        <w:t>chandelier</w:t>
      </w:r>
    </w:p>
    <w:p>
      <w:r>
        <w:t>Chandelier. Chandeliers are elegant light fixtures that are often suspended from the ceiling. They feature a central body that is usually made of metal or crystal, and numerous arms or branches that extend outward. The size and design of chandeliers can vary greatly, with some being quite large and elaborate while others are more modest in size.</w:t>
        <w:br/>
        <w:br/>
        <w:t>Chandeliers are known for their dazzling appearance and are often adorned with intricate detailing and decorative elements. They typically feature multiple light bulbs or candles, which are strategically placed to provide ample illumination in a room. The number and arrangement of lights can vary depending on the specific design of the chandelier.</w:t>
        <w:br/>
        <w:br/>
        <w:t>The crystals or glass ornaments that are commonly found on chandeliers add to their beauty and sparkle. These crystals can be arranged in various patterns and shapes, such as teardrops, beads, or prisms, and they reflect and refract light to create a stunning visual effect.</w:t>
        <w:br/>
        <w:br/>
        <w:t>Chandeliers are often associated with luxury and grandeur and have been used for centuries to enhance the aesthetic appeal of homes, hotels, ballrooms, and other formal spaces. They can be found in a wide range of styles, from traditional and ornate designs to more modern and minimalist ones.</w:t>
        <w:br/>
        <w:br/>
        <w:t>In addition to their decorative purpose, chandeliers also serve a functional role by providing ambient lighting in a room. They are often installed in areas with high ceilings to create a dramatic focal point and to distribute light evenly throughout the space.</w:t>
        <w:br/>
        <w:br/>
        <w:t>Overall, chandeliers are an exquisite and eye-catching addition to any interior space, adding an element of sophistication and glamour while illuminating the surroundings in a captivating manner.</w:t>
      </w:r>
    </w:p>
    <w:p>
      <w:pPr>
        <w:pStyle w:val="Heading1"/>
      </w:pPr>
      <w:r>
        <w:t>coffee_cup</w:t>
      </w:r>
    </w:p>
    <w:p>
      <w:r>
        <w:t xml:space="preserve">Coffee Cup: </w:t>
        <w:br/>
        <w:br/>
        <w:t xml:space="preserve">Coffee cups are a common household item used for holding and enjoying hot beverages, particularly coffee. They come in various sizes and shapes but typically have a round base and a cylindrical body that tapers into a handle on one side. The material of the cup can vary, ranging from porcelain and ceramic to glass and plastic. </w:t>
        <w:br/>
        <w:br/>
        <w:t xml:space="preserve">The visual appearance of a coffee cup often includes a solid color or patterned design, which can be indicative of personal preferences or branding. Some coffee cups may also feature decorative elements such as logos, slogans, or images related to coffee or other themes. </w:t>
        <w:br/>
        <w:br/>
        <w:t xml:space="preserve">The size of a coffee cup can vary depending on the desired serving portion, with options ranging from small espresso cups to larger mugs. The cylindrical shape allows for easy gripping and lifting, while the handle provides a comfortable gripping surface to prevent heat transfer from the hot beverage to the hand. </w:t>
        <w:br/>
        <w:br/>
        <w:t xml:space="preserve">Coffee cups are designed to withstand high temperatures, allowing users to pour hot coffee into them without causing damage or compromising usability. They are also often dishwasher safe for easy cleaning. </w:t>
        <w:br/>
        <w:br/>
        <w:t>Coffee cups are commonly used in homes, offices, cafes, and various other settings where coffee or hot beverages are consumed. Their practical design and visual appeal make them a popular choice for enjoying a comforting cup of coffee.</w:t>
      </w:r>
    </w:p>
    <w:p>
      <w:pPr>
        <w:pStyle w:val="Heading1"/>
      </w:pPr>
      <w:r>
        <w:t>compass</w:t>
      </w:r>
    </w:p>
    <w:p>
      <w:r>
        <w:t>Compass. Compasses are a widely used navigational tool that helps determine direction. They are typically small and portable devices. The main part of a compass is a magnetic needle, which is usually marked with a colored tip to indicate the north direction. This needle is housed within a circular or rectangular compass housing, often made of plastic or metal, which has degree markings around its circumference. The housing also contains a rotating bezel or dial, which can be turned to align with the magnetic needle and provide accurate direction readings. Some compasses may also have additional features, such as a magnifying glass for reading maps or a clinometer for measuring angles of elevation or slope. Compasses are essential for outdoor activities like hiking, camping, and navigating through unfamiliar territory. They rely on the Earth's magnetic field to guide users in finding their way.</w:t>
      </w:r>
    </w:p>
    <w:p>
      <w:pPr>
        <w:pStyle w:val="Heading1"/>
      </w:pPr>
      <w:r>
        <w:t>computer</w:t>
      </w:r>
    </w:p>
    <w:p>
      <w:r>
        <w:t xml:space="preserve">Computer. These technological devices come in various sizes and shapes, designed to fulfill various purposes. They are typically made up of a central processing unit (CPU), which serves as the brain of the computer, and a monitor that displays information visually. The CPU is connected to various input and output devices such as a keyboard, mouse, and speakers. </w:t>
        <w:br/>
        <w:br/>
        <w:t>Computers also have storage devices such as hard drives or solid-state drives, which store large amounts of data, including software applications, documents, and media files. They often have random access memory (RAM) to temporarily store data that is being actively used by the CPU.</w:t>
        <w:br/>
        <w:br/>
        <w:t>In terms of appearance, computers can range from desktop towers with separate components, to all-in-one computers where the CPU and monitor are combined into a single unit. Laptops, on the other hand, are portable computers with a built-in monitor, keyboard, and touchpad.</w:t>
        <w:br/>
        <w:br/>
        <w:t>The visual aspect of computers can vary greatly, with different colors, materials, and designs. Some may have sleek and modern aesthetics, while others may be more rugged or utilitarian, depending on their intended use.</w:t>
        <w:br/>
        <w:br/>
        <w:t>Computers are highly versatile and can be found in various environments such as homes, offices, schools, and public spaces. They are used for a wide range of activities, including word processing, internet browsing, multimedia consumption, graphic design, data analysis, and even gaming.</w:t>
        <w:br/>
        <w:br/>
        <w:t>With their powerful processors and advanced software, computers allow users to perform complex tasks quickly and efficiently. They have become an essential tool for communication, productivity, and entertainment in the modern world.</w:t>
      </w:r>
    </w:p>
    <w:p>
      <w:pPr>
        <w:pStyle w:val="Heading1"/>
      </w:pPr>
      <w:r>
        <w:t>cow</w:t>
      </w:r>
    </w:p>
    <w:p>
      <w:r>
        <w:t xml:space="preserve">Cow. The size and weight of these animals also vary greatly from one breed to another. However, they possess similar overall characteristics. Cows typically have a sturdy build, with a large body and short legs. They have a broad head with a relatively short, wide muzzle. Their eyes are relatively small but expressive, and their ears are typically medium-sized and often have a slightly drooping appearance. Cows have a thick, muscular neck that supports their heavy head. On their head, there are usually two large horns, although some breeds may be naturally polled (without horns) or have been selectively bred to not have horns. Their body is covered in a relatively thick coat of hair, which can range in color from traditional black and white to various shades of brown, tan, or even solid black. Some cows may also exhibit spots or patterns on their coats. </w:t>
        <w:br/>
        <w:br/>
        <w:t xml:space="preserve">The hooves of cows are divided into two distinct toes or digits. Each hoof is made up of tough and durable material designed to support their weight and allow them to move across various terrains. The color of cow hooves can range from black to lighter shades depending on the breed. Moreover, cows have a unique digestive system that allows them to efficiently extract nutrients from vegetation. They are herbivorous animals and spend a significant amount of time grazing on grass and other plants. </w:t>
        <w:br/>
        <w:t>Cows are well-adapted to different climates and can be found in various parts of the world. They are domesticated animals and are commonly raised for their meat, milk, and other byproducts. They thrive in environments where they have access to ample food, water, and suitable shelter.</w:t>
      </w:r>
    </w:p>
    <w:p>
      <w:pPr>
        <w:pStyle w:val="Heading1"/>
      </w:pPr>
      <w:r>
        <w:t>crab</w:t>
      </w:r>
    </w:p>
    <w:p>
      <w:r>
        <w:t xml:space="preserve">Crab. These crustaceans display a wide range of sizes and shapes, depending on the species. Generally, crabs have a hard exoskeleton that protects their soft bodies. Their bodies are divided into two main sections - the cephalothorax and the abdomen. The cephalothorax consists of a carapace, which is a hard, shell-like structure that covers their head and upper body. The abdomen, on the other hand, is more flexible and allows for movement and flexibility. </w:t>
        <w:br/>
        <w:br/>
        <w:t>One of the distinguishing features of crabs is their claws, or pincers, which are located on their front limbs. These pincers vary in size and shape depending on the species and often serve different purposes. Some crabs have large and powerful claws used for defense or capturing prey, while others may have smaller claws mainly used for navigation and feeding.</w:t>
        <w:br/>
        <w:br/>
        <w:t>Crabs also have a pair of compound eyes positioned on top of their carapace. These eyes provide excellent vision and allow them to detect movement and navigate their surroundings. Additionally, crabs possess antennae that are used for sensory perception, helping them to detect changes in their environment such as water temperature and the presence of food.</w:t>
        <w:br/>
        <w:br/>
        <w:t>In terms of coloration, crabs exhibit a wide diversity. Some species are brightly colored, while others have more muted tones. This variation can help camouflage them in their specific habitats, whether it's rocky shores, sandy beaches, or coral reefs.</w:t>
        <w:br/>
        <w:br/>
        <w:t>Crabs are well-adapted to a variety of environments, including marine, freshwater, and even terrestrial habitats. They are highly efficient scavengers and opportunistic feeders, consuming a variety of food sources such as small fish, mollusks, algae, and even plant matter. Their ability to adapt to different types of diets allows them to thrive in various ecosystems.</w:t>
        <w:br/>
        <w:br/>
        <w:t>Overall, crabs are fascinating creatures with their unique body structures, intricate visual systems, and adaptability to diverse habitats.</w:t>
      </w:r>
    </w:p>
    <w:p>
      <w:pPr>
        <w:pStyle w:val="Heading1"/>
      </w:pPr>
      <w:r>
        <w:t>crocodile</w:t>
      </w:r>
    </w:p>
    <w:p>
      <w:r>
        <w:t>Crocodile. These reptiles are widely known for their powerful physique and distinct features. They have a long, cylindrical body covered in rough, scaly skin that provides excellent protection against their surroundings. The size of crocodiles varies depending on the species, with the largest ones reaching lengths of up to 20 feet or more. They possess short legs and webbed feet, enabling them to move swiftly both in water and on land.</w:t>
        <w:br/>
        <w:br/>
        <w:t>Crocodiles have a long, V-shaped snout filled with sharp teeth, specifically adapted for their carnivorous diet. Their eyes and nostrils are situated on top of their heads, allowing them to remain partially submerged while keeping a watchful eye on potential prey and threats. These reptiles have excellent vision and can see well both during the day and at night.</w:t>
        <w:br/>
        <w:br/>
        <w:t>Their coloring blends with their environment, featuring various shades of brown or green, which helps camouflage them while hunting or when remaining motionless in the water. Some species even display light patches or stripes on their bodies. Their strong muscular tails serve multiple purposes, aiding in swimming, propelling through the water, and maintaining balance.</w:t>
        <w:br/>
        <w:br/>
        <w:t>Crocodiles are well-suited for a range of habitats, from freshwater environments such as rivers and lakes to brackish or saltwater regions like swamps and coastal areas. They are cold-blooded creatures, relying on external sources of heat to regulate their body temperature. This is why they are often spotted basking in the sun to warm up. Crocodiles are known for their remarkable ability to remain motionless for extended periods, making them highly efficient ambush predators.</w:t>
        <w:br/>
        <w:br/>
        <w:t>It is important to note that crocodiles are wild animals and should be approached with caution and respect. In their natural habitats, they play a vital role in maintaining ecological balance and are considered apex predators, commanding great strength and power.</w:t>
      </w:r>
    </w:p>
    <w:p>
      <w:pPr>
        <w:pStyle w:val="Heading1"/>
      </w:pPr>
      <w:r>
        <w:t>cruise_ship</w:t>
      </w:r>
    </w:p>
    <w:p>
      <w:r>
        <w:t>Cruise Ship. Cruise ships are massive floating vessels specifically designed for luxury travel and leisure purposes. They are typically characterized by their impressive size, with some of the largest cruise ships measuring over 300 meters (984 feet) in length and accommodating thousands of passengers. These majestic ships are built with multiple decks and various amenities to provide an exceptional vacation experience.</w:t>
        <w:br/>
        <w:br/>
        <w:t>One of the defining features of a cruise ship is its sleek and magnificent exterior design. The hull is often made of steel or a combination of steel and aluminum, painted in vibrant colors and adorned with the cruise line's logo or name. The ship's structure consists of several decks, each offering different activities and facilities for passengers to enjoy.</w:t>
        <w:br/>
        <w:br/>
        <w:t>Cruise ships have spacious and comfortable cabins or staterooms that serve as passengers' accommodations during their voyage. These cabins are equipped with modern amenities, including private bathrooms, comfortable beds, and sometimes, balconies that provide breathtaking views of the sea. The interior decor of the cabins varies, ranging from elegant and luxurious to contemporary and stylish, offering passengers a home away from home.</w:t>
        <w:br/>
        <w:br/>
        <w:t>One of the most captivating aspects of a cruise ship is its impressive array of onboard facilities and entertainment options. These floating resorts often feature multiple restaurants, bars, lounges, and cafes, offering a diverse selection of culinary delights to cater to passengers' tastes and preferences. Additionally, cruise ships provide various entertainment venues such as theaters, casinos, nightclubs, and live music performances, ensuring there are activities and shows to satisfy every passenger's interests.</w:t>
        <w:br/>
        <w:br/>
        <w:t>To enhance the relaxation and enjoyment of passengers, cruise ships are equipped with luxurious spa and wellness centers, offering a wide range of treatments, including massages, facials, and beauty services. They also feature swimming pools, whirlpools, and water parks, allowing passengers to indulge in refreshing aquatic experiences.</w:t>
        <w:br/>
        <w:br/>
        <w:t>Safety is of utmost importance onboard cruise ships, and they are equipped with advanced navigation and communication systems to ensure smooth sailing and passenger security. In addition, they have lifeboats, life rafts, and other safety equipment in case of emergencies, as well as trained crew members who undergo rigorous training to provide exceptional service while ensuring passenger safety.</w:t>
        <w:br/>
        <w:br/>
        <w:t>Cruise ships offer a variety of destinations, ranging from tropical islands to bustling cities, with itineraries that allow passengers to explore different cultures and landmarks. Whether it's a scenic coastal tour, an exotic island-hopping adventure, or a transoceanic voyage, these ships provide a unique and unforgettable way to travel and explore the world.</w:t>
        <w:br/>
        <w:br/>
        <w:t>In summary, cruise ships are extraordinary floating marvels, combining luxurious accommodations, diverse dining options, entertainment venues, and exciting destinations. They offer a one-of-a-kind vacation experience, promising relaxation, entertainment, and exploration while ensuring the utmost safety and comfort for all passengers on board.</w:t>
      </w:r>
    </w:p>
    <w:p>
      <w:pPr>
        <w:pStyle w:val="Heading1"/>
      </w:pPr>
      <w:r>
        <w:t>dog</w:t>
      </w:r>
    </w:p>
    <w:p>
      <w:r>
        <w:t>Dog. Dogs come in a wide variety of breeds, each with its own unique characteristics. They vary in size, ranging from small breeds that can fit in your hand to large breeds that can reach several feet in height. Dogs have a distinct body shape, with a muscular build and a tail that can be straight or curly, long or short. Their heads are proportionate to their body size and are adorned with expressive eyes and ears that can be floppy or prickly.</w:t>
        <w:br/>
        <w:br/>
        <w:t>Coats of dogs can come in different lengths, textures, and colors. Some dogs have short, smooth fur, while others have long, flowing coats. The color of their fur can range from solid blacks, browns, or whites, to a combination of patterns and markings in various shades. Dogs also have a remarkable sense of smell, which is one of their most distinguishing traits.</w:t>
        <w:br/>
        <w:br/>
        <w:t>Another characteristic of dogs is their paws. Dogs have four legs with a set of claws on each paw, which are usually used for digging, scratching, and running. The shape and size of their paws can vary depending on the breed and their functional purpose.</w:t>
        <w:br/>
        <w:br/>
        <w:t>Dogs are known for their loyal and domestic nature. They are often kept as pets and are considered to be companions to humans. They have been bred for various purposes, such as herding, hunting, guarding, and providing assistance to people with disabilities. Dogs can adapt to different climates and environments, thriving in both urban and rural settings, as long as they are provided with appropriate care, including shelter, food, exercise, and love.</w:t>
        <w:br/>
        <w:br/>
        <w:t>While horses and dogs are different animals, similar attention to detail can be given to describe the unique visual characteristics of a dog.</w:t>
      </w:r>
    </w:p>
    <w:p>
      <w:pPr>
        <w:pStyle w:val="Heading1"/>
      </w:pPr>
      <w:r>
        <w:t>dolphin</w:t>
      </w:r>
    </w:p>
    <w:p>
      <w:r>
        <w:t>Dolphin. Dolphins are highly intelligent marine mammals known for their sleek bodies and playful behavior. They typically have a streamlined shape, with a long snout called a rostrum. Their bodies are covered in smooth skin, often grey in color, although some species may display shades of blue, white, or even pink. Dolphins have a dorsal fin, which sits upon their back, and acts as a stabilizer while swimming. Their eyes are located on the sides of their head, allowing for a wide field of vision. Additionally, dolphins have a blowhole at the top of their heads, which they use to breathe air. This adaptation enables them to surface quickly and efficiently. Dolphins also possess a powerful tail called a fluke that propels them through the water with great speed and agility. Another distinctive feature of dolphins is their ability to communicate using a series of clicks, whistles, and body movements. These sounds are used for social interaction, echolocation, and hunting prey. Dolphins are well-adapted to their marine environments, with a hydrodynamic body shape and a layer of blubber to help regulate body temperature. They inhabit oceans and seas around the world, often living in social groups called pods. Dolphins display remarkable acrobatic skills, frequently leaping out of the water, riding waves, and engaging in synchronized swimming patterns. They are considered one of the most fascinating and beloved creatures of the sea.</w:t>
      </w:r>
    </w:p>
    <w:p>
      <w:pPr>
        <w:pStyle w:val="Heading1"/>
      </w:pPr>
      <w:r>
        <w:t>dragon</w:t>
      </w:r>
    </w:p>
    <w:p>
      <w:r>
        <w:t>Dragon. Dragons are mythical creatures with various depictions throughout history and folklore. They are often portrayed as large reptilian beings, possessing immense strength and size. Their bodies are covered in scales, giving them a majestic and formidable appearance. The scales can come in different colors, such as shades of green, red, or black, and may have intricate patterns or variations in texture, adding to their visual allure.</w:t>
        <w:br/>
        <w:br/>
        <w:t>Dragons typically have long, sinuous bodies, adorned with powerful wings that enable them to fly gracefully through the air. The wingspan of a dragon can vary greatly, from a few feet to spanning several times the length of their bodies. These wings are often depicted as leathery or membranous, allowing for efficient flight and maneuverability.</w:t>
        <w:br/>
        <w:br/>
        <w:t>Their heads are characterized by sharp features, including a prominent snout, large eyes, and a mouth filled with sharp teeth. Some legends describe dragons with additional horn-like structures on their heads or along their spine, adding to their fierceness and intimidation factor.</w:t>
        <w:br/>
        <w:br/>
        <w:t>While dragons are commonly associated with fire-breathing, not all depictions include this ability. However, many artistic representations show dragons with distinctive features related to this ability, such as smoke or flames emitted from their nostrils or mouths.</w:t>
        <w:br/>
        <w:br/>
        <w:t>Furthermore, dragons are often described as having strong and powerful limbs, each ending in sharp claws that they use for hunting or defending themselves. The number of limbs can vary, with some depictions showing dragons with four legs, while others display them with two hind legs and large, muscular forelimbs doubling as wings.</w:t>
        <w:br/>
        <w:br/>
        <w:t>It is important to note that the descriptions of dragons can differ across cultures and mythologies. Some stories portray them as noble and wise creatures, while others depict them as sinister and dangerous. Nonetheless, their striking and unique visual characteristics make dragons captivating and intriguing figures in legends and literature.</w:t>
      </w:r>
    </w:p>
    <w:p>
      <w:pPr>
        <w:pStyle w:val="Heading1"/>
      </w:pPr>
      <w:r>
        <w:t>drums</w:t>
      </w:r>
    </w:p>
    <w:p>
      <w:r>
        <w:t>Drums. These musical instruments come in various shapes and sizes, each having unique characteristics. They are typically made of a hollow cylindrical body, often with a circular drumhead stretched tightly over one or both ends. The drumheads are usually made of materials such as animal skin, synthetic materials, or thin membranes. Drums are known for their percussive sound produced by striking the drumhead with hands, drumsticks, or other types of drumming tools.</w:t>
        <w:br/>
        <w:br/>
        <w:t>Some drums, like the snare drum, have a series of metal wires or strings stretched across the bottom drumhead called snare wires. When the drum is struck, these wires vibrate to create a distinct buzzing sound. Other drums, such as bass drums, are larger and produce lower pitch sounds. They are commonly used in orchestras and marching bands to provide a deep, resonant rhythm.</w:t>
        <w:br/>
        <w:br/>
        <w:t>The design and appearance of drums can vary greatly depending on their cultural origins and intended use. Traditional African drums, for example, often have intricate carvings or paintings on their bodies, reflecting the cultural heritage and artistic expressions of the communities that use them. In contrast, modern drum kits used in rock music typically consist of multiple drums and cymbals arranged in a specific configuration.</w:t>
        <w:br/>
        <w:br/>
        <w:t>Drums come in an array of colors and finishes. They can be shiny and metallic or have a matte texture. Some drums feature vibrant patterns or decals that enhance their visual appeal. The construction materials, such as wood, metal, or composite materials, also contribute to the overall aesthetics of the drums.</w:t>
        <w:br/>
        <w:br/>
        <w:t>Whether played individually or as part of a larger ensemble, drums provide a rhythmic foundation and evoke powerful emotions in various musical genres. Their versatility and wide range of sounds make them an essential part of musical compositions and performances worldwide.</w:t>
      </w:r>
    </w:p>
    <w:p>
      <w:pPr>
        <w:pStyle w:val="Heading1"/>
      </w:pPr>
      <w:r>
        <w:t>duck</w:t>
      </w:r>
    </w:p>
    <w:p>
      <w:r>
        <w:t xml:space="preserve">Duck. Ducks come in various sizes, ranging from small to medium-sized birds. They have relatively compact bodies with short necks and round heads. Their bodies are covered in feathers, which are typically in shades of brown, black, white, or a combination of these colors. Ducks have prominent webbed feet that are designed for swimming and navigating through water. These webbed feet enable them to paddle efficiently, making them excellent aquatic animals. </w:t>
        <w:br/>
        <w:br/>
        <w:t xml:space="preserve">Ducks have distinctive bills, which vary in shape and size depending on the species. These bills are often broad and flat, with serrated edges called lamellae. The bills are useful for sifting through mud and water to filter out small organisms and food particles, which serve as their primary source of sustenance. </w:t>
        <w:br/>
        <w:br/>
        <w:t xml:space="preserve">Ducks are known for their highly waterproof feathers, which help keep them dry while swimming. Their feathers are coated with a special oil produced by a gland near the base of their tail. This oil repels water and prevents their feathers from becoming waterlogged. </w:t>
        <w:br/>
        <w:br/>
        <w:t xml:space="preserve">Ducks are adaptable creatures and can be found in a wide range of habitats including lakes, ponds, rivers, marshes, and even coastal areas. They are well-suited to both freshwater and saltwater environments. Ducks are social animals and often gather in flocks, especially during migration seasons. They communicate with various vocalizations, including quacks, honks, and whistles. </w:t>
        <w:br/>
        <w:br/>
        <w:t>Overall, ducks possess visually distinguishing features such as their webbed feet, bill structure, and feathers that make them easily recognizable in images or in the wild.</w:t>
      </w:r>
    </w:p>
    <w:p>
      <w:pPr>
        <w:pStyle w:val="Heading1"/>
      </w:pPr>
      <w:r>
        <w:t>dumbbell</w:t>
      </w:r>
    </w:p>
    <w:p>
      <w:r>
        <w:t>Dumbbell. Dumbbells are a type of weight-training equipment commonly used for strength exercises. They consist of two handheld weights that are symmetrical in shape. The weights are typically made of metal, such as iron or steel, and are designed to be held comfortably in each hand. Dumbbells come in various sizes and weights to accommodate different fitness levels and workout routines.</w:t>
        <w:br/>
        <w:br/>
        <w:t>The shape of a dumbbell is characterized by a central grip section and two weighted ends. The grip section is usually textured or coated to enhance grip and prevent slipping during exercises. The weighted ends can be in the form of solid spheres or cylindrical shapes, and they are securely attached to the grip section to ensure stability and safety during use.</w:t>
        <w:br/>
        <w:br/>
        <w:t>Dumbbells can be found in different colors, although the color does not have any inherent significance to their functionality. The choice of color may vary depending on the brand or personal preferences.</w:t>
        <w:br/>
        <w:br/>
        <w:t>Due to their versatility and accessibility, dumbbells are commonly used in various exercises targeting different muscle groups. They can be utilized for both isolated muscle training and compound movements, allowing for a wide range of exercises to be performed. Dumbbells are often used in strength training, bodybuilding, and general fitness routines to build muscle strength, improve endurance, and increase overall fitness levels.</w:t>
        <w:br/>
        <w:br/>
        <w:t>When incorporating dumbbells into a workout routine, it is important to consider factors such as proper form, appropriate weight selection, and gradually increasing the intensity to avoid injury and maximize results. Beginners should consult with a fitness professional or trainer for guidance on proper usage and exercise techniques.</w:t>
        <w:br/>
        <w:br/>
        <w:t>Overall, dumbbells are a versatile and effective tool for strength training and are widely used by individuals of various fitness levels to enhance their physical fitness and achieve their fitness goals.</w:t>
      </w:r>
    </w:p>
    <w:p>
      <w:pPr>
        <w:pStyle w:val="Heading1"/>
      </w:pPr>
      <w:r>
        <w:t>elephant</w:t>
      </w:r>
    </w:p>
    <w:p>
      <w:r>
        <w:t>Elephant. These majestic creatures are known for their large size and distinctive features. Elephants are typically massive, with some variations in size depending on the species. They have a height measured in meters rather than inches, ranging from about 2 to 3.5 meters. Their bodies are covered in thick, wrinkled gray skin, which helps protect them from the elements. Elephants have a long trunk that serves multiple purposes, including breathing, smelling, drinking, and grasping objects. The trunk is a versatile tool that allows them to interact with their environment. They also have large, floppy ears that are not only visually striking but also help to cool their bodies in hot climates. Their eyes are relatively small in proportion to their size. Elephants are known for their impressive tusks, which are actually elongated incisor teeth. Both male and female elephants can have tusks, but they are larger and more prominent in males. The color of the tusks can vary from ivory white to a yellowish-brown hue. Elephants have four sturdy legs with padded feet that help distribute their weight and enable them to walk silently. These animals are well-adapted to various habitats, including grasslands, forests, and savannas. They are herbivores, consuming a large amount of vegetation each day to sustain their massive bodies. Elephants are highly social animals, living in tight-knit family groups led by a matriarch. They communicate with each other through a combination of vocalizations, body language, and vibrations. Despite their large size, elephants are known for their gentle and intelligent nature. However, they can be incredibly strong and are capable of great acts of strength and force when necessary. The conservation of elephants is of utmost importance due to the threats they face in the wild, such as poaching and habitat loss.</w:t>
      </w:r>
    </w:p>
    <w:p>
      <w:pPr>
        <w:pStyle w:val="Heading1"/>
      </w:pPr>
      <w:r>
        <w:t>eyeglasses</w:t>
      </w:r>
    </w:p>
    <w:p>
      <w:r>
        <w:t>Eyeglasses. These objects come in various shapes, sizes, and materials, depending on the personal preferences and needs of the individuals who wear them. They are typically designed to improve vision or protect the eyes from harmful elements. The frames of eyeglasses can be made from plastic, metal, or a combination of both, providing durability and style options. Some frames have a classic, rectangular shape, while others may be more rounded or have unique designs. The lenses, available in different materials such as glass or plastic, are specially crafted to correct vision problems like nearsightedness or farsightedness. They can also have additional features like anti-glare coatings or transition lenses that adjust to different lighting conditions. The temples, or arms, of the eyeglasses extend back and rest on the ears, holding the glasses in place. The design of the temples can vary, including straight or curved shapes, and they may have adjustable hinges for a comfortable fit. The nose pads, often made of silicone or another soft material, help to distribute the weight of the glasses and prevent discomfort. When wearing eyeglasses, individuals can enjoy clearer vision, reduced eye strain, and protection for their eyes in various environments, both indoors and outdoors.</w:t>
      </w:r>
    </w:p>
    <w:p>
      <w:pPr>
        <w:pStyle w:val="Heading1"/>
      </w:pPr>
      <w:r>
        <w:t>feather</w:t>
      </w:r>
    </w:p>
    <w:p>
      <w:r>
        <w:t>Feather. Feathers are fascinating and unique structures found on a variety of birds and other species. They exhibit a wide range of sizes, shapes, and colors, depending on the specific species and individual characteristics. Feathers are composed of lightweight and flexible keratin structures that are intricately arranged to form the outer covering of birds, aiding them in flight, insulation, and display purposes.</w:t>
        <w:br/>
        <w:br/>
        <w:t>The size and pattern of feathers can greatly differ among species. Some feathers are small and delicate, while others can be large and majestic. They are usually classified into two main types: contour feathers and down feathers. Contour feathers are the external feathers that cover the body of the bird, providing shape, streamline, and protection. Down feathers, on the other hand, are soft and fluffy, serving as an insulating layer to keep the bird warm.</w:t>
        <w:br/>
        <w:br/>
        <w:t>Feathers come in a fascinating array of colors and patterns, ranging from vibrant and eye-catching hues to more subtle and camouflage-like tones. These colors are the result of pigments present in the feathers, which can vary based on the species and individual genetics. Some feathers also feature intricate patterns, such as spots, stripes, or bands, enhancing the beauty and uniqueness of each bird.</w:t>
        <w:br/>
        <w:br/>
        <w:t>The structure of feathers consists of a central shaft called the rachis, which extends along the length of the feather. On either side of the rachis are numerous barbs, which are connected by smaller interlocking structures called barbules. These barbules help to maintain the feather's shape and integrity, while also allowing for flexibility and movement.</w:t>
        <w:br/>
        <w:br/>
        <w:t>Feathers are essential for flight as they provide the necessary lift and maneuverability required for birds to soar through the air. They are meticulously maintained by the birds themselves through preening, which involves the alignment and interlocking of the barbs, ensuring that the feathers remain in optimal condition.</w:t>
        <w:br/>
        <w:br/>
        <w:t>In addition to their importance for flight, feathers also play a significant role in courtship and social display. Many bird species have elaborate plumage and feather arrangements that are used to attract mates or establish dominance within their social groups. These displays often involve the puffing up, spreading, or vibrant showcasing of specific feathers, creating stunning visual spectacles.</w:t>
        <w:br/>
        <w:br/>
        <w:t>Overall, feathers are incredible adaptations that serve a multitude of purposes for birds and other species. Their intricate structure, diverse colors, and functional properties contribute to the beauty, functionality, and uniqueness found in the world of feathers.</w:t>
      </w:r>
    </w:p>
    <w:p>
      <w:pPr>
        <w:pStyle w:val="Heading1"/>
      </w:pPr>
      <w:r>
        <w:t>fence</w:t>
      </w:r>
    </w:p>
    <w:p>
      <w:r>
        <w:t>Fence. A fence is a structure usually made of wood, metal, or wire that is used to enclose an area or mark a boundary. They come in various sizes and designs, depending on their purpose. Some fences are tall and sturdy, while others may be shorter and more decorative. Fences can be found in both urban and rural areas, serving different functions such as providing security, privacy, or containment for animals. They are constructed by connecting vertical posts with horizontal rails or wires. The materials used for fences can vary, with wood being a common choice for its natural appearance and durability. Other types of fences may be made from metal, such as iron or aluminum, which offer strength and longevity. Mesh or wire fences are often used for their affordability and visibility. Fences can be seen in different colors, with white, brown, and black being popular options. Additionally, some fences may have gates or openings for easy access. Overall, fences play an important role in defining boundaries and ensuring safety and privacy in various settings.</w:t>
      </w:r>
    </w:p>
    <w:p>
      <w:pPr>
        <w:pStyle w:val="Heading1"/>
      </w:pPr>
      <w:r>
        <w:t>fish</w:t>
      </w:r>
    </w:p>
    <w:p>
      <w:r>
        <w:t>Fish. Fish come in a wide range of sizes and shapes, each unique to its species. They have streamlined bodies that are adapted for swimming efficiently in water. Their bodies are covered in scales, which can vary in color and pattern. Some fish have vibrant and striking colors, while others have more subdued tones to blend in with their surroundings. They have fins that help them balance, change direction, and propel themselves through the water. The number and arrangement of fins vary between different species of fish.</w:t>
        <w:br/>
        <w:br/>
        <w:t>Fish have gills, which are used for breathing underwater. These specialized organs extract oxygen from the water, allowing fish to respire. Their mouths are equipped with different types of jaws, teeth, and lips depending on their diet. Some fish have needle-like teeth suited for catching and eating small prey, while others have broad teeth that help them grind plants and algae.</w:t>
        <w:br/>
        <w:br/>
        <w:t>Their eyes, although smaller in size compared to those of land animals, play a crucial role in their survival. The positioning and shape of fish eyes can vary, with some protruding more than others. This variation helps them adapt to different environments and provides a wider field of vision. Alongside their eyes, fish have a lateral line system, which is a row of sensory organs used to detect movements and vibrations in the water.</w:t>
        <w:br/>
        <w:br/>
        <w:t>Fish have fins that enable them to navigate their surroundings. They typically have a dorsal fin on their backs, along with pectoral fins on the sides. Some fish also have pelvic fins and an anal fin near their tail. These fins aid in stability and steering while swimming.</w:t>
        <w:br/>
        <w:br/>
        <w:t>Fish are incredibly diverse and can be found in various aquatic habitats, including freshwater streams, rivers, lakes, and the vast expanses of the ocean. They have adapted to their specific environments, showcasing a range of incredible characteristics and behaviors. From tiny, colorful tropical fish to massive deep-sea species, the world of fish is full of awe-inspiring variety.</w:t>
      </w:r>
    </w:p>
    <w:p>
      <w:pPr>
        <w:pStyle w:val="Heading1"/>
      </w:pPr>
      <w:r>
        <w:t>flamingo</w:t>
      </w:r>
    </w:p>
    <w:p>
      <w:r>
        <w:t>Flamingo. Flamingos are elegant, long-legged birds that are known for their vibrant plumage and graceful appearance. They have distinctive pink feathers that cover their entire body, giving them a striking and eye-catching appearance. These birds typically stand at a height of around 3 to 5 feet tall, making them quite tall compared to most other birds. Their long, slender necks provide them with the ability to reach the water's surface with ease, allowing them to feed on small aquatic organisms.</w:t>
        <w:br/>
        <w:br/>
        <w:t>Flamingos have a unique curved bill that is specially adapted for their feeding habits. This bill is used to filter-feed, allowing them to scoop up water and filter out tiny shrimp, algae, and other small organisms that make up their diet. Their bills are often black in color and have a downward curve, which aids in their feeding technique.</w:t>
        <w:br/>
        <w:br/>
        <w:t>One of the most fascinating features of flamingos is their ability to balance on a single leg for extended periods of time. This behavior is not fully understood, but it is believed to help them conserve body heat and maintain stability while standing in water or on soft ground.</w:t>
        <w:br/>
        <w:br/>
        <w:t>Flamingos are social birds and often gather in large groups called colonies or flocks. These colonies can consist of hundreds or even thousands of individuals, creating a mesmerizing sight when they gather together. They are also known for their unique courtship displays, which involve elaborate movements and vocalizations.</w:t>
        <w:br/>
        <w:br/>
        <w:t>In terms of habitat, flamingos are typically found in both saltwater and freshwater environments. They can be seen in a variety of habitats, including coastal areas, lagoons, and salt pans. These birds are well-adapted to their surroundings and have specialized salt glands that allow them to excrete excess salt from their bodies, enabling them to thrive in saline environments.</w:t>
        <w:br/>
        <w:br/>
        <w:t>Overall, flamingos are remarkable creatures with their stunning pink plumage, unique feeding habits, and graceful demeanor. They add a touch of beauty and charm to the ecosystems they inhabit, making them a true marvel of the avian world.</w:t>
      </w:r>
    </w:p>
    <w:p>
      <w:pPr>
        <w:pStyle w:val="Heading1"/>
      </w:pPr>
      <w:r>
        <w:t>flower</w:t>
      </w:r>
    </w:p>
    <w:p>
      <w:r>
        <w:t>Flower. Flowers are found in various sizes, shapes, and colors, showcasing a wide range of visual diversity. Their size can range from tiny blossoms to large, showy blooms. Each flower has its own unique characteristics, captivating observers with their intricate details. Delicate petals, often arranged in layers, surround the central part of the flower, which is known as the reproductive organ. These petals can be smooth or textured, and they come in an array of colors such as vibrant reds, soft pinks, and vibrant yellows. Some flowers even exhibit multiple hues, creating a beautiful blend of colors within a single blossom.</w:t>
        <w:br/>
        <w:br/>
        <w:t>The reproductive structures of flowers are fascinating as well. This includes the male part, known as the stamen, and the female part, known as the pistil. The stamen typically consists of a filament, which holds up an anther that contains pollen. The pistil, on the other hand, consists of the stigma, which is sticky and designed to capture pollen, and the ovary, which contains the ovules that can develop into seeds when fertilized.</w:t>
        <w:br/>
        <w:br/>
        <w:t>Additionally, flowers often possess distinct patterns and markings that help attract pollinators. These can be in the form of lines, spots, or streaks, guiding pollinators such as bees, butterflies, and birds towards the flower's nectar and facilitating the transfer of pollen from one flower to another.</w:t>
        <w:br/>
        <w:br/>
        <w:t>Flowers have evolved to thrive in different environments and climates, adapting to various growing conditions. They can be found in meadows, forests, gardens, and even in extreme environments like deserts or alpine regions. Each species of flower has its own preferred habitat, ensuring their survival in specific ecosystems.</w:t>
        <w:br/>
        <w:br/>
        <w:t>Overall, flowers are remarkable creations of nature, enchanting us with their exquisite beauty and playing vital roles in the natural world as both sources of visual delight and as key participants in the process of pollination.</w:t>
      </w:r>
    </w:p>
    <w:p>
      <w:pPr>
        <w:pStyle w:val="Heading1"/>
      </w:pPr>
      <w:r>
        <w:t>foot</w:t>
      </w:r>
    </w:p>
    <w:p>
      <w:r>
        <w:t>Foot. The human foot is a complex anatomical structure that plays a crucial role in supporting the body and aiding in locomotion. It is made up of multiple bones, joints, muscles, ligaments, and tendons that work together to provide stability and flexibility.</w:t>
        <w:br/>
        <w:br/>
        <w:t>The size and shape of the foot can vary greatly among individuals, but it generally consists of a rounded heel that provides stability and shock absorption, an arch that acts as a natural shock absorber and distributes body weight, and toes that aid in balance and propulsion.</w:t>
        <w:br/>
        <w:br/>
        <w:t>The foot is covered with skin, which can vary in color and texture among individuals. The skin on the sole of the foot is often thicker and more calloused due to constant pressure and friction during walking and standing.</w:t>
        <w:br/>
        <w:br/>
        <w:t>The foot is equipped with sensory receptors, such as nerve endings, that provide feedback to the brain about the surrounding environment. This allows for precise movements and helps in maintaining balance.</w:t>
        <w:br/>
        <w:br/>
        <w:t>In addition to its role in locomotion, the foot also has important functions in maintaining overall health. It assists in proper blood circulation by helping to pump blood back to the heart through the action of muscles and joints. Furthermore, the foot can indicate signs of various health conditions, as changes in skin color, swelling, or pain can be indicative of underlying issues.</w:t>
        <w:br/>
        <w:br/>
        <w:t>Overall, the foot is a remarkable structure that enables humans to walk, run, jump, and perform various activities. Its intricate design and functionality make it essential for daily activities and overall well-being.</w:t>
      </w:r>
    </w:p>
    <w:p>
      <w:pPr>
        <w:pStyle w:val="Heading1"/>
      </w:pPr>
      <w:r>
        <w:t>fork</w:t>
      </w:r>
    </w:p>
    <w:p>
      <w:r>
        <w:t>Fork. This versatile utensil used for eating consists of a long handle with four slender prongs at the end. The handle is typically made of metal or plastic and is designed to provide a comfortable grip for the user. The prongs, usually made of the same material as the handle, are evenly spaced and curved slightly outward. They are used to pierce and hold food while eating, allowing for efficient and precise manipulation of small or delicate items. Forks come in various sizes and designs, with some having longer or shorter handles and prongs of different lengths. They can also have decorative elements or patterns on the handle for aesthetic appeal. Forks are widely used in households, restaurants, and other dining establishments as an essential tool for enjoying meals.</w:t>
      </w:r>
    </w:p>
    <w:p>
      <w:pPr>
        <w:pStyle w:val="Heading1"/>
      </w:pPr>
      <w:r>
        <w:t>frog</w:t>
      </w:r>
    </w:p>
    <w:p>
      <w:r>
        <w:t>Frog. Frogs are amphibians with a distinct body structure that allows them to adapt to both aquatic and terrestrial environments. They come in various sizes, ranging from a few centimeters to several inches long. One noteworthy characteristic of frogs is their long hind legs, which enable them to hop and jump with great agility. These legs are well-suited for their lifestyle, as they spend a significant amount of time leaping and navigating through their surroundings.</w:t>
        <w:br/>
        <w:br/>
        <w:t>Frogs have a unique body shape with a relatively stubby and compact body. They possess smooth and moist skin that aids in respiration and helps them stay hydrated. Their eyes are positioned on the sides of their head, providing them with a wide field of vision and allowing them to detect movement and prey. Additionally, frogs have large and round eyes that often have a vibrant coloration, which can vary depending on the species.</w:t>
        <w:br/>
        <w:br/>
        <w:t>One striking feature of frogs is their webbed feet, which are specially adapted for efficient swimming. The webbing between their toes not only enables them to propel themselves through water but also aids in maintaining balance and stability on various surfaces. However, frogs also possess partially webbed or non-webbed feet, depending on their habitat and lifestyle. These variations help distinguish different species and their adaptations to specific environments.</w:t>
        <w:br/>
        <w:br/>
        <w:t>Frogs come in a wide array of colors and patterns, often providing effective camouflage in their natural habitats. This diversity in coloration and pattern serves as a defense mechanism in both predators and prey, allowing them to blend into their surroundings and avoid detection.</w:t>
        <w:br/>
        <w:br/>
        <w:t>Overall, frogs possess a unique and specialized anatomical structure that enables them to thrive in a variety of environments, from damp forests to freshwater habitats. Their adaptive features, including long hind legs, round eyes, webbed feet, and diverse coloration, make them fascinating creatures to observe and study.</w:t>
      </w:r>
    </w:p>
    <w:p>
      <w:pPr>
        <w:pStyle w:val="Heading1"/>
      </w:pPr>
      <w:r>
        <w:t>giraffe</w:t>
      </w:r>
    </w:p>
    <w:p>
      <w:r>
        <w:t>Giraffe. These animals are known for their distinctive and unique appearance. They have long necks that can reach remarkable lengths, allowing them to feed on leaves and vegetation from tall trees. The height of a giraffe can vary between species, but they are generally considered as the tallest land animals. Their long legs support their large bodies, which are covered in a pattern of dark spots on a lighter background. These spots are unique to each individual, acting as a sort of fingerprint. Giraffes have large eyes and ears that are well-adapted for their environment, allowing them to detect potential threats from a distance. They also possess long eyelashes and tufts of hair on the top of their heads, adding to their distinct appearance. The tails of giraffes are long and thin, often ending with a tuft of black hair. It's interesting to note that giraffes have a unique walking gait, with both legs on one side moving simultaneously. They are herbivores, and their diet consists mainly of leaves and buds from trees and shrubs. Due to their specific adaptations and unique appearance, giraffes are truly captivating and iconic animals in the animal kingdom.</w:t>
      </w:r>
    </w:p>
    <w:p>
      <w:pPr>
        <w:pStyle w:val="Heading1"/>
      </w:pPr>
      <w:r>
        <w:t>goatee</w:t>
      </w:r>
    </w:p>
    <w:p>
      <w:r>
        <w:t>Goatee. Goatee is a facial hair style commonly found on men. It is a small beard that grows only around the chin area. The name "goatee" comes from the resemblance to the facial hair of a male goat. Goatee can be worn in various styles, including a classic goatee which consists of a small tuft of hair on the chin, and a full goatee which includes a mustache connected to the beard on the chin. The length and thickness of a goatee can vary depending on personal preference. Goatees can be found in different colors, ranging from dark black to light blonde, depending on the individual's natural hair color. While primarily seen on men, some women may also choose to sport a goatee. Overall, goatee is a distinctive facial hair style that adds a touch of masculinity and individuality to one's appearance.</w:t>
      </w:r>
    </w:p>
    <w:p>
      <w:pPr>
        <w:pStyle w:val="Heading1"/>
      </w:pPr>
      <w:r>
        <w:t>grapes</w:t>
      </w:r>
    </w:p>
    <w:p>
      <w:r>
        <w:t>Grapes. These small, round fruits come in various sizes and colors depending on the grape variety. They are typically clustered together on a single stalk known as a grapevine. Grapes have a thin but resilient skin that can range in color from green to red to purple. Some varieties even have a translucent or golden hue. Beneath the skin, their fleshy pulp contains juicy, sweet or tart flavors.</w:t>
        <w:br/>
        <w:br/>
        <w:t>Grapes grow in vineyards and are often trellised to support their upward growth. The leaves of grapevines are typically large and lobed, providing shade and protection to the fruit and promoting photosynthesis. When fully mature, grapes can be harvested and enjoyed as a snack or used in various culinary applications, such as making wine, juice, or jellies.</w:t>
        <w:br/>
        <w:br/>
        <w:t>Each grape is typically filled with several seeds, although some seedless varieties have been cultivated. The seeds are small and may vary in color from brown to black. When eaten, grapes can be quite refreshing due to their high water content. Different grape varieties exhibit unique flavors ranging from sweet and floral to tangy and acidic. Grapes are known for their versatility and are enjoyed by people of all ages around the world.</w:t>
      </w:r>
    </w:p>
    <w:p>
      <w:pPr>
        <w:pStyle w:val="Heading1"/>
      </w:pPr>
      <w:r>
        <w:t>guitar</w:t>
      </w:r>
    </w:p>
    <w:p>
      <w:r>
        <w:t>Guitar. Guitars come in a variety of shapes, sizes, and designs. They are stringed musical instruments that are typically made of wood. The body of the guitar is the main structure and is often shaped like an hourglass or a rectangle with rounded edges. The neck of the guitar extends from the body and is usually long and slender. It is lined with frets, which are metal strips that divide the neck into different positions for playing different notes.</w:t>
        <w:br/>
        <w:br/>
        <w:t>The front of the guitar, known as the face or the soundboard, is usually made of spruce, cedar, or other resonant woods. It may have a hole in the center called the soundhole, which helps to project the sound produced by the strings. The back and sides of the guitar are also made of wood and add to its resonance and tone.</w:t>
        <w:br/>
        <w:br/>
        <w:t>Guitars usually have a headstock at the end of the neck, which holds the tuning pegs. The tuning pegs are used to adjust the tension of the strings, allowing the player to tune the guitar to the correct pitch. The strings are typically made of nylon or steel and can produce a wide range of musical notes when plucked or strummed.</w:t>
        <w:br/>
        <w:br/>
        <w:t>Along the neck of the guitar, there are usually markers or inlays to help the player find specific positions or notes. These markers can be dots, shapes, or even elaborate designs.</w:t>
        <w:br/>
        <w:br/>
        <w:t>Guitars can be acoustic or electric. Acoustic guitars produce sound acoustically, without any electronic amplification. Electric guitars, on the other hand, are equipped with pickups that convert the vibrations of the strings into electrical signals. These signals can then be amplified and modified using an amplifier or effects pedals.</w:t>
        <w:br/>
        <w:br/>
        <w:t>Guitars are versatile instruments and are commonly used in a wide range of musical genres such as rock, folk, pop, and classical. They can be played by plucking individual strings with the fingers or by strumming the strings with a pick or the fingers. The player's fingers can also press down on the strings at different frets to create different notes and chords.</w:t>
        <w:br/>
        <w:br/>
        <w:t>Overall, guitars are not only visually appealing with their unique shapes and designs, but they also offer a wide range of musical possibilities.</w:t>
      </w:r>
    </w:p>
    <w:p>
      <w:pPr>
        <w:pStyle w:val="Heading1"/>
      </w:pPr>
      <w:r>
        <w:t>hammer</w:t>
      </w:r>
    </w:p>
    <w:p>
      <w:r>
        <w:t>Hammer. The size and weight of these tools can vary depending on the type and purpose. Generally, hammers consist of a handle and a head. The handle is typically made of wood, metal, or fiberglass and provides a grip for the user. The head, often made of metal, is the striking part of the hammer. It is usually flat on one side and may have a curved or claw-like shape on the other side. The flat side is used for striking and delivering force, for example, in driving nails or pounding objects. The claw side is designed for levering or pulling out nails. Hammers can have different shapes and sizes based on their intended use. Some examples include ball-peen hammers with a rounded head, sledgehammers with a heavy head for powerful impacts, and mallets with a large, often rubber, head for non-damaging strikes. The materials and construction of hammers make them durable and reliable for various tasks. They are essential tools in construction, carpentry, metalwork, and many other applications.</w:t>
      </w:r>
    </w:p>
    <w:p>
      <w:pPr>
        <w:pStyle w:val="Heading1"/>
      </w:pPr>
      <w:r>
        <w:t>helicopter</w:t>
      </w:r>
    </w:p>
    <w:p>
      <w:r>
        <w:t>Helicopter. Helicopters are a type of aircraft that are distinguishable by their unique features and functionality. They are usually larger in size and have varying weights, depending on the specific model. Helicopters are designed with a rotor on top, which enables them to achieve vertical takeoff and landing capabilities. Unlike fixed-wing aircraft, helicopters can hover in one place, fly backwards, and perform other maneuvers that require precise control.</w:t>
        <w:br/>
        <w:br/>
        <w:t>The body of a helicopter is typically streamlined and aerodynamic, allowing for efficient flight. They often have a long, slender fuselage with multiple windows for visibility and observation purposes. Helicopters are equipped with large, powerful engines that provide the necessary propulsion for lift and flight. In addition, they typically have landing gear with wheels or skids to facilitate ground operations.</w:t>
        <w:br/>
        <w:br/>
        <w:t>The main rotor of a helicopter consists of multiple blades that rotate around a central mast. This rotor generates lift by producing high-velocity airflow over the blades, enabling the helicopter to stay airborne. The tail rotor, positioned on the tail boom, provides anti-torque control, counteracting the rotational forces produced by the main rotor. It helps maintain stability and control during flight.</w:t>
        <w:br/>
        <w:br/>
        <w:t>The visual appearance of helicopters can vary depending on their purpose and design. They may have sleek, smooth exteriors or exhibit more rugged and utilitarian features. Some helicopters are equipped with external accessories such as searchlights, mounted cameras, or specialized equipment for specific tasks such as firefighting, medical evacuation, or military operations.</w:t>
        <w:br/>
        <w:br/>
        <w:t>Overall, helicopters are versatile aerial vehicles known for their ability to hover, maneuver in tight spaces, and transport people or cargo efficiently. They play crucial roles in various industries, including emergency services, military operations, transportation, and aerial surveillance.</w:t>
      </w:r>
    </w:p>
    <w:p>
      <w:pPr>
        <w:pStyle w:val="Heading1"/>
      </w:pPr>
      <w:r>
        <w:t>helmet</w:t>
      </w:r>
    </w:p>
    <w:p>
      <w:r>
        <w:t>Helmet. Helmets come in various sizes and styles depending on their intended use. They are typically made of hard, durable materials such as plastic or metal to provide protection. Helmets are designed to fit securely on the head, with adjustable straps to ensure a proper fit for different individuals. They feature a hard outer shell that encloses a cushioning inner layer, which helps absorb impact and protect the head from injuries.</w:t>
        <w:br/>
        <w:br/>
        <w:t>The outer surface of a helmet may have a smooth, glossy finish or a textured pattern for enhanced grip and visual appeal. Some helmets also include additional features such as ventilation systems to regulate airflow and reduce discomfort during prolonged use.</w:t>
        <w:br/>
        <w:br/>
        <w:t>Helmets are commonly used in activities where head protection is crucial, such as biking, motorcycling, skiing, and construction work. They serve as a crucial safety gear to minimize the risk of head injuries. The color of helmets can vary, often depending on personal preference or specific regulations for certain industries.</w:t>
        <w:br/>
        <w:br/>
        <w:t>When not in use, helmets should be stored in a cool, dry place to maintain their structural integrity. It is important to regularly inspect helmets for any signs of damage or wear and replace them if necessary to ensure continued effectiveness in protecting the head.</w:t>
      </w:r>
    </w:p>
    <w:p>
      <w:pPr>
        <w:pStyle w:val="Heading1"/>
      </w:pPr>
      <w:r>
        <w:t>horse</w:t>
      </w:r>
    </w:p>
    <w:p>
      <w:r>
        <w:t>Horse. These animals come in various sizes and weights depending on their breed. Oftentimes, their height is measured in hands, with one hand equaling approximately 10cm or 4 inches. Horses possess distinct features including long necks, large heads, big eyes, and well-adapted ears, allowing them to thrive in different environments. Along their necks, a mane of long hair grows, while their short tails are covered in coarse hairs. Over the years, they have been selectively bred, resulting in a wide array of coat colors. Horses are known for being hoofed mammals with a single large "toe" at the end of each leg. Their hooves are composed of horn material, exhibiting various colors. Black is the most common, but horses with white feet often have white hooves, which are generally more brittle compared to pigmented hooves. Some horses, such as the Appaloosa, display a beautiful mixture of multiple colors. These horses often have striped hooves consisting of both pigmented and white materials. Due to their adaptability, horses can thrive in diverse environments and climates. Domesticated horses can be found across the globe, as long as they have access to shelter, food, and ample space to roam.</w:t>
      </w:r>
    </w:p>
    <w:p>
      <w:pPr>
        <w:pStyle w:val="Heading1"/>
      </w:pPr>
      <w:r>
        <w:t>kangaroo</w:t>
      </w:r>
    </w:p>
    <w:p>
      <w:r>
        <w:t>Kangaroo. Kangaroos are marsupials native to Australia, known for their unique characteristics. They are typically large and robust in size, with variations between species. The average height of a kangaroo ranges from about 3 to 8 feet tall. They have a distinctive body structure, with muscular hind legs that are designed for hopping and powerful forelimbs used for balancing and grooming. The hind legs also have long feet with strong toes that are adapted for efficient movement and jumping.</w:t>
        <w:br/>
        <w:br/>
        <w:t>Kangaroos have a thick and muscular tail, which acts as a counterbalance during hopping and can be used for support when sitting upright. Their tail also aids in propelling them forward when running. Kangaroos have a broad and rounded face, with large ears that enable them to have excellent hearing, allowing them to detect potential predators or threats from a distance.</w:t>
        <w:br/>
        <w:br/>
        <w:t>One of the most notable features of a kangaroo is its unique method of locomotion - hopping. They are the only large animals on Earth to use this form of movement, and it allows them to cover large distances with minimal energy expenditure. Their leaps can measure up to 25 feet in a single bound, and they can reach speeds of up to 40 miles per hour.</w:t>
        <w:br/>
        <w:br/>
        <w:t>Kangaroos come in a variety of colors, with most species having fur that is shades of brown or gray. Their fur is dense and soft, providing insulation against the harsh Australian climate. Additionally, male kangaroos often have muscular arms and shoulders, with some species exhibiting distinctive patterns or markings on their fur.</w:t>
        <w:br/>
        <w:br/>
        <w:t>In conclusion, kangaroos are remarkable creatures with unique anatomical features that make them well-adapted to their environment. Their powerful legs, sturdy tail, and keen senses contribute to their ability to thrive in the diverse landscapes of Australia.</w:t>
      </w:r>
    </w:p>
    <w:p>
      <w:pPr>
        <w:pStyle w:val="Heading1"/>
      </w:pPr>
      <w:r>
        <w:t>lantern</w:t>
      </w:r>
    </w:p>
    <w:p>
      <w:r>
        <w:t xml:space="preserve">Lantern. Lanterns come in various sizes and designs, serving the purpose of providing illumination in different settings. They are typically portable and have a handle or a loop for easy carrying. The main body of a lantern is often made of metal, such as iron or stainless steel, and may be coated with a protective finish. Some lanterns are also made of materials like glass or plastic, allowing light to shine through. </w:t>
        <w:br/>
        <w:br/>
        <w:t xml:space="preserve">The top portion of a lantern usually contains a source of light, such as a candle, oil lamp, or battery-powered bulb. This light source emits a steady glow, illuminating the surroundings. Lanterns may have a hood or a chimney-like structure to protect the flame or bulb from wind and other elements. </w:t>
        <w:br/>
        <w:br/>
        <w:t xml:space="preserve">The front or sides of a lantern often feature openings, such as small windows or decorative cutouts. These openings not only add aesthetic appeal but also allow the light to project in multiple directions, creating a warm and inviting atmosphere. </w:t>
        <w:br/>
        <w:br/>
        <w:t>Lanterns can be found in a variety of colors and styles, with some designed for specific purposes like camping or emergency situations. They are widely used for outdoor activities, such as camping trips, hiking adventures, or simply as decorative elements in gardens or patio areas. Regardless of their design, lanterns are appreciated for their ability to provide light and create a cozy ambience in various environments.</w:t>
      </w:r>
    </w:p>
    <w:p>
      <w:pPr>
        <w:pStyle w:val="Heading1"/>
      </w:pPr>
      <w:r>
        <w:t>laptop</w:t>
      </w:r>
    </w:p>
    <w:p>
      <w:r>
        <w:t>Laptop. Laptops are portable computing devices that come in various sizes and weights, depending on the specific model and brand. They are designed to be easily carried and used in different locations. Typically, laptops have a rectangular shape with a clamshell design. When opened, they reveal a screen and a keyboard. The screen size can vary, ranging from small to large, and it displays visual information such as text, images, and videos.</w:t>
        <w:br/>
        <w:br/>
        <w:t>Laptops have a sleek and compact design, often made with lightweight materials to enhance portability. They usually feature a touchpad or trackpad below the keyboard, which serves as a pointing device for navigating on-screen content. Additionally, laptops may have additional input/output ports such as USB, HDMI, and headphone jacks for connecting external devices like printers, mice, or external monitors.</w:t>
        <w:br/>
        <w:br/>
        <w:t>The keyboard on a laptop consists of individual keys that allow users to input text and commands. These keys are arranged in a standard layout, including alphabetical characters, numbers, function keys, and special symbols. Some laptops may also have a backlit keyboard, which illuminates the keys for improved visibility in low-light environments.</w:t>
        <w:br/>
        <w:br/>
        <w:t>Laptops typically have a built-in rechargeable battery that enables them to be used without being plugged into a power source for a certain amount of time. This feature provides flexibility and convenience for users who need to use their laptops on the go. When the battery gets low, it can be recharged by connecting the laptop to a power outlet using an AC adapter.</w:t>
        <w:br/>
        <w:br/>
        <w:t>In terms of performance, laptops vary widely depending on their specifications. They can be equipped with various processors, memory, storage capacities, and graphics capabilities. This variability allows users to choose a laptop that suits their specific needs, whether it's for basic tasks like web browsing and word processing or more demanding activities like gaming and video editing.</w:t>
        <w:br/>
        <w:br/>
        <w:t>Overall, laptops are versatile and essential devices for individuals who require computing capabilities while being on the move or in different environments. They offer a convenient and efficient way to perform a wide range of tasks, making them an indispensable tool in today's digital age.</w:t>
      </w:r>
    </w:p>
    <w:p>
      <w:pPr>
        <w:pStyle w:val="Heading1"/>
      </w:pPr>
      <w:r>
        <w:t>leaf</w:t>
      </w:r>
    </w:p>
    <w:p>
      <w:r>
        <w:t>Leaf. Leaves come in a wide variety of shapes, sizes, and colors, depending on the plant they belong to. They are typically flat and thin, with a broad surface area that allows them to capture sunlight for photosynthesis. The shape of a leaf can be simple, like an oval or a circle, or more complex, with multiple lobes or leaflets. Some leaves have serrated edges, while others have smooth edges.</w:t>
        <w:br/>
        <w:br/>
        <w:t>The color of leaves can vary greatly, ranging from vibrant green to various shades of red, yellow, or brown. This variation in color is often influenced by factors such as the presence of chlorophyll, pigments, and the changing seasons. Leaves with a high concentration of chlorophyll appear green, while those with lower chlorophyll levels may exhibit different colors.</w:t>
        <w:br/>
        <w:br/>
        <w:t>Furthermore, the surface of a leaf can be smooth or textured, with some leaves having hairs or glandular structures. These features can serve various functions, such as providing protection against herbivores or enhancing water retention.</w:t>
        <w:br/>
        <w:br/>
        <w:t>Leaves are vital for the process of photosynthesis, which is how plants convert sunlight into energy. They contain specialized structures called stomata, which regulate the exchange of gases like carbon dioxide and oxygen with the surrounding environment. This allows plants to take in carbon dioxide for photosynthesis while releasing oxygen as a byproduct.</w:t>
        <w:br/>
        <w:br/>
        <w:t>In addition to their role in photosynthesis, leaves also play a crucial role in transpiration, which is the process by which water is transported from the roots to the rest of the plant and eventually evaporates through the stomata. This process helps to cool the plant and maintain its overall health.</w:t>
        <w:br/>
        <w:br/>
        <w:t>Overall, leaves are essential parts of plants, responsible for capturing sunlight, producing energy, and facilitating the exchange of gases and water. Their diverse characteristics make them fascinating and visually distinct across different plant species.</w:t>
      </w:r>
    </w:p>
    <w:p>
      <w:pPr>
        <w:pStyle w:val="Heading1"/>
      </w:pPr>
      <w:r>
        <w:t>lion</w:t>
      </w:r>
    </w:p>
    <w:p>
      <w:r>
        <w:t xml:space="preserve">Lion. Lions are large, majestic creatures known for their distinctive appearance and powerful presence. These apex predators are members of the cat family, and their size and weight can vary depending on factors such as age, sex, and subspecies. Adult male lions, also known as "lions," are typically larger and heavier than lionesses. </w:t>
        <w:br/>
        <w:br/>
        <w:t>Lions have a regal and muscular build, and they are known for their impressive mane, which is exclusive to adult males. The mane is a thick growth of hair that encircles their head and neck, ranging in color from dark brown to blond. It provides them with a visually striking feature that sets them apart from other big cats. Their luxurious manes not only contribute to their majestic appearance but also play a role in attracting mates and displaying dominance within their social hierarchy.</w:t>
        <w:br/>
        <w:br/>
        <w:t>With a well-developed sense of sight and hearing, lions have large, round eyes that are keenly adapted to detect movement even in low light conditions. Their ears are also noteworthy, featuring prominent tufts of dark fur, which help to protect their sensitive hearing and enhance their sense of hearing.</w:t>
        <w:br/>
        <w:br/>
        <w:t>Lions are characterized by their golden-brown fur, which provides them with effective camouflage in the savanna grasslands where they typically reside. They have a well-muscled body, with a long, slender tail often tipped with a tuft of dark fur. This tail aids in their balance while running and helps to communicate with other members of their pride.</w:t>
        <w:br/>
        <w:br/>
        <w:t>Adapted to be efficient hunters, lions possess sharp retractable claws on their powerful paws. These claws allow them to grip and hold their prey, enhancing their hunting prowess. Lions are also known for their powerful, muscular legs, enabling them to chase down and overpower their prey.</w:t>
        <w:br/>
        <w:br/>
        <w:t>Found primarily in sub-Saharan Africa, lions are highly social animals that typically form family units known as prides. These prides consist of related females and their cubs, with a dominant male acting as the leader and protector of the pride's territory. Lions are well-adapted to a variety of environments, from grasslands to semi-arid regions, but are rarely found in dense forests or deserts.</w:t>
        <w:br/>
        <w:br/>
        <w:t>In conclusion, lions are magnificent felines characterized by their impressive manes, muscular bodies, and distinctive features. Their majestic appearance and powerful nature make them an iconic symbol of the African savanna and evoke a sense of awe and respect.</w:t>
      </w:r>
    </w:p>
    <w:p>
      <w:pPr>
        <w:pStyle w:val="Heading1"/>
      </w:pPr>
      <w:r>
        <w:t>lipstick</w:t>
      </w:r>
    </w:p>
    <w:p>
      <w:r>
        <w:t>Lipstick is a cosmetic product primarily used to add color and enhance the appearance of the lips. It is available in various forms, such as traditional lipstick bullets, liquid lipsticks, and lip crayons. Lipstick comes in an extensive range of shades and finishes, allowing individuals to achieve different looks and match their preferences.</w:t>
        <w:br/>
        <w:br/>
        <w:t xml:space="preserve">The size of a lipstick product can vary, with most typically designed to fit comfortably in the hand for easy application. They are compact and lightweight, making them convenient for travel or everyday use. </w:t>
        <w:br/>
        <w:br/>
        <w:t>The main component of a lipstick is the pigment, which provides the color when applied to the lips. It is typically mixed with a base of waxes, oils, and emollients to create a smooth and creamy texture. This formulation allows the lipstick to glide easily over the lips during application, providing a comfortable and even coverage.</w:t>
        <w:br/>
        <w:br/>
        <w:t>Lipsticks often feature a cylindrical shape, with a twist mechanism or cap to protect the product. The outer casing can be made of various materials, including plastic, metal, or a combination of both. Some lipstick packaging may also incorporate additional features, such as mirrors or built-in applicators for added convenience.</w:t>
        <w:br/>
        <w:br/>
        <w:t>The colors available in lipstick range from natural shades, such as nude and pink, to bold and vibrant hues like red and purple. Finishes can vary from matte, which provides a flat and non-shiny appearance, to satin, glossy, or metallic, which offer a more lustrous or shimmery effect.</w:t>
        <w:br/>
        <w:br/>
        <w:t>Lipstick is a versatile product that is commonly used as a statement piece in makeup looks or to complement and enhance overall facial appearance. It can be worn alone for a subtle touch of color or combined with lip liners or glosses for added definition and dimension. Lipstick is an essential item in many individuals' beauty routines and is widely used across different occasions and settings.</w:t>
      </w:r>
    </w:p>
    <w:p>
      <w:pPr>
        <w:pStyle w:val="Heading1"/>
      </w:pPr>
      <w:r>
        <w:t>lobster</w:t>
      </w:r>
    </w:p>
    <w:p>
      <w:r>
        <w:t>Lobster. These creatures can vary in size depending on the species, but they all share some distinctive features. Lobsters have elongated bodies with a hard exoskeleton, which is typically a dark color. Their bodies are segmented, with a large front section called the cephalothorax, followed by the abdomen. Lobsters have a pair of strong claws, one larger and more muscular than the other. These claws are used for various purposes, such as capturing prey and defending themselves. The smaller claw is typically used for more delicate tasks. Lobsters have a pair of long, sensory antennae on their heads, which help them navigate their surroundings and detect potential threats or food. They also have several pairs of legs, with the front pair evolved into pincers. The remaining legs are used for walking and swimming. Lobsters come in different colors, including shades of brown, blue, and green. This variation in coloration can be attributed to their diet and the environment in which they live. These fascinating creatures are typically found in marine environments, inhabiting rocky areas on the ocean floor. They are well-adapted to their surroundings, with their exoskeleton providing protection and their strong claws enabling them to obtain food and defend themselves. Lobsters are known for their delicious taste and are often enjoyed as a delicacy in various cuisines around the world.</w:t>
      </w:r>
    </w:p>
    <w:p>
      <w:pPr>
        <w:pStyle w:val="Heading1"/>
      </w:pPr>
      <w:r>
        <w:t>microphone</w:t>
      </w:r>
    </w:p>
    <w:p>
      <w:r>
        <w:t>Microphone. Microphones are electronic devices used to capture and amplify sound waves. They come in various shapes and sizes, designed for different purposes. Typically, a microphone consists of a diaphragm, which is a thin membrane that vibrates in response to sound waves, and a transducer that converts these vibrations into electrical signals.</w:t>
        <w:br/>
        <w:br/>
        <w:t>The diaphragm of a microphone can be found at the front of the device, usually protected by a grille or mesh. It is sensitive to changes in air pressure caused by sound waves. The size of the diaphragm can vary, with larger diaphragms often used for recording vocals or capturing low-frequency sounds, while smaller diaphragms are suitable for capturing high-frequency sounds or for more precise recording purposes.</w:t>
        <w:br/>
        <w:br/>
        <w:t>Microphones also have a housing or body that contains the internal components and helps to isolate the diaphragm from unwanted noise and vibrations. The housing may be made of metal, plastic, or other materials, depending on the microphone's design and intended usage.</w:t>
        <w:br/>
        <w:br/>
        <w:t>Different types of microphones employ different technologies to convert sound waves into electrical signals. For example, dynamic microphones use a coil and a magnet to generate an electrical signal, while condenser microphones use a charged capacitor to achieve the same result. Each type has its own strengths and weaknesses, making them suitable for specific applications such as live performances, studio recordings, or broadcasting.</w:t>
        <w:br/>
        <w:br/>
        <w:t>Additionally, many microphones have features to control sensitivity, directionality, and reduce background noise. Some microphones have switches or controls to adjust volume levels or select different pickup patterns, such as cardioid, omnidirectional, or bidirectional. These pickup patterns determine the microphone's sensitivity to sounds coming from different directions.</w:t>
        <w:br/>
        <w:br/>
        <w:t>Overall, microphones are vital tools in various fields including music production, broadcasting, public speaking, and audio recording. Their ability to accurately capture sound waves helps to convey and amplify voices, instruments, and other audio sources for a wide range of applications.</w:t>
      </w:r>
    </w:p>
    <w:p>
      <w:pPr>
        <w:pStyle w:val="Heading1"/>
      </w:pPr>
      <w:r>
        <w:t>monkey</w:t>
      </w:r>
    </w:p>
    <w:p>
      <w:r>
        <w:t>Monkey. Monkeys are a diverse group of mammals known for their agility, intelligence, and distinctive physical characteristics. They come in different sizes, ranging from small species that are a few inches tall to larger ones that can reach up to three feet in height. One common feature among monkeys is their flexible limbs, which enable them to move effortlessly through trees and across various terrains.</w:t>
        <w:br/>
        <w:br/>
        <w:t>Monkeys have long, flexible tails that they use for balance while climbing and swinging from branches. Some species have prehensile tails, meaning they can grasp objects, while others have non-prehensile tails that serve primarily for communication and balance. Their upper limbs are well-adapted for grasping, with hands that have opposable thumbs which allow them to manipulate objects with precision.</w:t>
        <w:br/>
        <w:br/>
        <w:t>Their facial features are diverse, but they typically have forward-facing eyes that provide excellent depth perception. This aids them in accurately judging distances as they navigate their surroundings. Monkeys also have a wide range of facial expressions, which they use for communication and social interactions within their groups.</w:t>
        <w:br/>
        <w:br/>
        <w:t>The fur of monkeys varies in color and texture among different species. Some have thick fur to protect them from cooler climates, while others have thinner hair suited for warmer environments. Many monkey species also exhibit vibrant coat patterns with unique markings that can help with species identification.</w:t>
        <w:br/>
        <w:br/>
        <w:t>Monkeys are found in various habitats, such as forests, savannas, and even urban areas. They have adapted to different diets, including fruits, leaves, insects, and even small vertebrates. Their flexible diet contributes to their ability to survive in diverse environments.</w:t>
        <w:br/>
        <w:br/>
        <w:t>Overall, monkeys possess a remarkable set of characteristics that enable them to thrive in their respective habitats. Their physical adaptations, agility, and cognitive abilities make them fascinating and highly adaptable creatures in the animal kingdom.</w:t>
      </w:r>
    </w:p>
    <w:p>
      <w:pPr>
        <w:pStyle w:val="Heading1"/>
      </w:pPr>
      <w:r>
        <w:t>mosquito</w:t>
      </w:r>
    </w:p>
    <w:p>
      <w:r>
        <w:t xml:space="preserve">Mosquito. Mosquitoes are small insects that can be found in various parts of the world. They are known for their ability to fly and their ability to feed on the blood of animals, including humans. Mosquitoes typically have a slender body, with a long, thin abdomen. They have six long, slender legs that allow them to move quickly and easily through the air. </w:t>
        <w:br/>
        <w:br/>
        <w:t xml:space="preserve">The most distinctive feature of a mosquito is their long, needle-like mouthpart called a proboscis. This proboscis is used by female mosquitoes to suck blood from their hosts, while male mosquitoes feed on nectar or plant juices. </w:t>
        <w:br/>
        <w:br/>
        <w:t xml:space="preserve">Mosquitoes have a pair of large compound eyes, which provide them with a wide field of vision. They also have two long, thread-like antennae, which help them sense their environment and locate potential hosts. </w:t>
        <w:br/>
        <w:br/>
        <w:t xml:space="preserve">The wings of a mosquito are transparent and have a distinctive veiny pattern. They are capable of rapid wing beats, allowing mosquitoes to fly with agility and speed. </w:t>
        <w:br/>
        <w:br/>
        <w:t xml:space="preserve">Mosquitoes can vary in color, depending on the species. They can be brown, black, or gray, and some may have patterns or markings on their bodies or wings. </w:t>
        <w:br/>
        <w:br/>
        <w:t xml:space="preserve">These insects are adaptable and can thrive in various environments, including forests, wetlands, and urban areas. They are known to be most active during dusk and dawn, often seeking shelter during the hottest parts of the day. Mosquitoes require stagnant water for breeding and are attracted to areas with standing water, such as ponds, puddles, or even water collected in manmade containers. </w:t>
        <w:br/>
        <w:br/>
        <w:t>It is important to note that while mosquitoes may seem like pests due to their biting behavior, they also play a role in pollination and are a food source for other animals. However, their ability to transmit diseases, such as malaria, dengue, and Zika virus, makes them a significant concern for human health. Taking preventive measures, such as using insect repellent and eliminating potential breeding sites, can help reduce the risk of mosquito-borne diseases.</w:t>
      </w:r>
    </w:p>
    <w:p>
      <w:pPr>
        <w:pStyle w:val="Heading1"/>
      </w:pPr>
      <w:r>
        <w:t>mouse</w:t>
      </w:r>
    </w:p>
    <w:p>
      <w:r>
        <w:t xml:space="preserve">Mouse. The size of these animals is relatively small compared to other animals in its category. They have a compact body with short limbs and a long, thin tail. Their heads are relatively small, with round ears and small, beady eyes, which provide excellent vision and hearing abilities. Their fur can come in various colors, including shades of gray, brown, and white. Some mice even have distinctive patterns on their fur. </w:t>
        <w:br/>
        <w:br/>
        <w:t>Mice have sharp front teeth, known as incisors, which continuously grow throughout their lives. These teeth are perfectly adapted for gnawing and chewing on various materials in their environment, such as food or objects. They are omnivorous creatures, feeding on a diverse range of food sources including seeds, grains, fruits, and even small insects.</w:t>
        <w:br/>
        <w:br/>
        <w:t>These animals are well-known for their agility and ability to navigate through narrow spaces due to their flexible skeletons. They have quick reflexes and can move swiftly, allowing them to evade potential predators. Mice also possess a strong sense of smell, which helps them locate food and identify potential dangers.</w:t>
        <w:br/>
        <w:br/>
        <w:t>Mice are highly adaptable creatures, capable of living in various environments, including both rural and urban areas. They tend to build nests in secluded areas, such as burrows or dense vegetation, to provide protection and shelter. Additionally, they reproduce rapidly, with a short gestation period and producing litters of multiple offspring.</w:t>
        <w:br/>
        <w:br/>
        <w:t>Despite being small in size, mice play an important role in ecosystems as both prey and seed dispersers. However, in human habitats, they can be considered pests due to their ability to damage crops, contaminate food supplies, and transmit diseases. Therefore, proper measures are often taken to prevent and control their population in human-occupied areas.</w:t>
      </w:r>
    </w:p>
    <w:p>
      <w:pPr>
        <w:pStyle w:val="Heading1"/>
      </w:pPr>
      <w:r>
        <w:t>mug</w:t>
      </w:r>
    </w:p>
    <w:p>
      <w:r>
        <w:t>Mug. Mugs are commonly used for holding and drinking hot beverages such as coffee, tea, or hot chocolate. They are typically made of ceramic or porcelain materials, although mugs made of glass, stainless steel, or even plastic can also be found. Mugs come in various sizes, but they are usually designed to hold a specific volume of liquid, typically ranging from 8 to 16 ounces. The shape of a mug is characterized by a cylindrical body with a handle attached to one side, which allows for comfortable holding and drinking. Mugs often have a wide, open top and a sturdy base to prevent tipping over. The surfaces of mugs can be plain, with a solid color or pattern, or they can be decorated with designs, logos, or messages, making them personalized or suitable for gifting. Some mugs also feature additional features like a lid or a built-in stirrer for added convenience. Overall, mugs are functional objects that provide a practical and enjoyable experience while consuming hot beverages.</w:t>
      </w:r>
    </w:p>
    <w:p>
      <w:pPr>
        <w:pStyle w:val="Heading1"/>
      </w:pPr>
      <w:r>
        <w:t>mushroom</w:t>
      </w:r>
    </w:p>
    <w:p>
      <w:r>
        <w:t>Mushroom. Mushrooms come in a wide range of sizes, shapes, and colors. They can be as small as a pea or as large as a dinner plate. Some mushrooms have a smooth, rounded cap while others have a domed shape with a flat top. The color of the cap can vary greatly, ranging from white, yellow, brown, to even vibrant red or purple. The surface of the cap may be smooth, textured, or covered in scales or warts. Beneath the cap, mushrooms have gills, which are thin, vertical plates that radiate from the stem. These gills are responsible for producing and dispersing the mushroom's spores.</w:t>
        <w:br/>
        <w:br/>
        <w:t>The stem of a mushroom is typically slender and cylindrical, although there are also variations with bulbous or swollen bases. The color and texture of the stem can be similar to or different from the cap. Some mushrooms have a solid stem, while others may have a hollow or spongy interior. The length of the stem can vary as well, with some mushrooms having long, slender stems and others having short, stubby ones.</w:t>
        <w:br/>
        <w:br/>
        <w:t>Mushrooms are often found growing in moist environments such as forests, meadows, or even on decaying wood. They play an important role in the ecosystem as decomposers, breaking down organic matter and recycling nutrients back into the soil. While some mushrooms are edible and prized for their culinary value, others can be toxic or hallucinogenic, so caution should be exercised when foraging for mushrooms.</w:t>
        <w:br/>
        <w:br/>
        <w:t>Overall, mushrooms are fascinating organisms with a diverse array of physical characteristics. Their unique visual features make them distinguishable and add to their allure in the natural world.</w:t>
      </w:r>
    </w:p>
    <w:p>
      <w:pPr>
        <w:pStyle w:val="Heading1"/>
      </w:pPr>
      <w:r>
        <w:t>onion</w:t>
      </w:r>
    </w:p>
    <w:p>
      <w:r>
        <w:t>Onion. Onions are edible root vegetables that come in various sizes and shapes. They typically have a round or bulbous shape, consisting of multiple layers of papery skin. The outer skin color of onions can range from white to yellow, red, or purple. The size of an onion can vary from small to large, depending on the variety. Onions are known for their pungent aroma and distinct taste, which adds flavor to numerous dishes. When cut, onions release a sulfur compound that can cause tearing or irritation to the eyes. The flesh of onions is crisp and juicy, with a mild to sharp flavor, depending on the type and maturity of the onion. The inner layers of an onion are usually white or pale yellow in color. Onions grow underground as underground bulbs, with roots extending from the base. They are commonly cultivated in many regions and are used as a staple ingredient in various cuisines worldwide. Onions can be stored for extended periods if kept in a cool, dry place.</w:t>
      </w:r>
    </w:p>
    <w:p>
      <w:pPr>
        <w:pStyle w:val="Heading1"/>
      </w:pPr>
      <w:r>
        <w:t>panda</w:t>
      </w:r>
    </w:p>
    <w:p>
      <w:r>
        <w:t>Panda. Pandas are iconic black and white bears native to China. They have a distinctive appearance with a stocky body and round face. These bears are known for their unique coloration, with a predominantly white body and black patches around the eyes, ears, and limbs. Their fur is thick and dense, providing insulation in cold mountainous regions. Pandas have a large head and short snout, with a strong jaw and sharp teeth adapted for a bamboo-based diet. Their eyes are round and dark, complementing their cute and endearing facial expressions. These bears have strong limbs with sharp claws that help them climb trees. Despite their size, they are agile and adept at maneuvering through their natural habitat. Pandas primarily feed on bamboo shoots, leaves, and stems, consuming large quantities to meet their energy needs. Due to their specialized diet, pandas have a unique digestive system to process the cellulose found in bamboo. These peaceful creatures are known for their slow and gentle demeanor, often seen lazily munching on bamboo or taking naps in trees. They are solitary animals, except during mating season or when raising cubs. Pandas are an endangered species, and conservation efforts are critical to preserving their population and their bamboo forest habitats.</w:t>
      </w:r>
    </w:p>
    <w:p>
      <w:pPr>
        <w:pStyle w:val="Heading1"/>
      </w:pPr>
      <w:r>
        <w:t>peanut</w:t>
      </w:r>
    </w:p>
    <w:p>
      <w:r>
        <w:t xml:space="preserve">Peanut. Peanuts are small, oval-shaped legumes that grow underground. They are typically 1 to 2 centimeters long and have a thin, brownish shell that encases the edible seed inside. The shells are lightly wrinkled and can easily be removed to reveal the smooth, light brown seed. </w:t>
        <w:br/>
        <w:br/>
        <w:t>Peanuts have a unique shape, with one end being slightly pointed and the other end being more rounded. The seeds have a rich, nutty flavor and a crunchy texture when roasted. They are often consumed as a snack or used as an ingredient in various dishes, such as peanut butter, cookies, and stir-fries.</w:t>
        <w:br/>
        <w:br/>
        <w:t>The outer skin of peanuts is usually darker in color, ranging from dark brown to reddish-brown, while the inner seed is tan or light brown. The seed is divided into two halves, which are connected by a thin, central ridge. Each half has a slightly concave side and a slightly convex side.</w:t>
        <w:br/>
        <w:br/>
        <w:t>Peanuts are known for their nutritional value, being a good source of protein, healthy fats, fiber, and various vitamins and minerals. They are also versatile, as they can be consumed raw, roasted, or ground into a paste.</w:t>
        <w:br/>
        <w:br/>
        <w:t>In terms of growth, peanuts thrive in warm climates and require a sufficient amount of sunlight and well-drained soil. They have a unique growth habit, with yellow flowers that develop above the ground and eventually turn downwards to bury the developing peanut pods in the soil. This unique characteristic makes peanuts a distinct crop in agricultural practices.</w:t>
        <w:br/>
        <w:br/>
        <w:t>Overall, peanuts are recognized for their characteristic shape, taste, nutritional value, and their versatility in culinary applications.</w:t>
      </w:r>
    </w:p>
    <w:p>
      <w:pPr>
        <w:pStyle w:val="Heading1"/>
      </w:pPr>
      <w:r>
        <w:t>pear</w:t>
      </w:r>
    </w:p>
    <w:p>
      <w:r>
        <w:t xml:space="preserve">Pear. Pears are a type of fruit that are usually small to medium in size and have a rounded shape. They come in a variety of colors including green, yellow, and red, and their skin is typically smooth and thin. The texture of the pear's flesh can range from crisp to soft, depending on the variety. </w:t>
        <w:br/>
        <w:br/>
        <w:t xml:space="preserve">Pears have a sweet and juicy taste with a hint of tartness. They are often described as having a delicate flavor that is quite refreshing. The flesh of the pear is creamy white or ivory in color and is usually quite juicy. </w:t>
        <w:br/>
        <w:br/>
        <w:t xml:space="preserve">The fruit has a distinctive shape, tapering towards the stem end. Pears have a small, brown stem attached to the top. Some pears may also have small brown speckles on their skin. </w:t>
        <w:br/>
        <w:br/>
        <w:t xml:space="preserve">Pears belong to the Rosaceae family, and there are many different cultivars available, each with their own unique characteristics. They are typically harvested in the late summer to early fall months, depending on the variety and location. </w:t>
        <w:br/>
        <w:br/>
        <w:t>Pears are a versatile fruit that can be enjoyed fresh, sliced, or used in a variety of dishes including salads, desserts, and preserves. They are also commonly used in baking due to their natural sweetness. Pears are known for being a good source of dietary fiber, vitamin C, and antioxidants.</w:t>
      </w:r>
    </w:p>
    <w:p>
      <w:pPr>
        <w:pStyle w:val="Heading1"/>
      </w:pPr>
      <w:r>
        <w:t>peas</w:t>
      </w:r>
    </w:p>
    <w:p>
      <w:r>
        <w:t xml:space="preserve">Peas. These small green vegetables, also known as Pisum sativum, come in various sizes and shapes, but they share some common characteristics. Peas are typically round or oval-shaped, with a smooth outer skin. They are relatively small in size, ranging from a few millimeters to a centimeter in diameter. The color of peas can vary, but they are most commonly known for their vibrant green hue. </w:t>
        <w:br/>
        <w:br/>
        <w:t xml:space="preserve">Pea plants produce elongated pods that contain multiple peas. These pods are typically thin and have a slight curve, with a slightly rough texture. The pods are usually harvested when they are still immature, as the peas inside are tender and flavorful at this stage. </w:t>
        <w:br/>
        <w:br/>
        <w:t>When you open a pea pod, you will find several spherical peas nestled inside. Peas themselves have a smooth surface and are usually pale green in color, although there are also yellow and purple varieties. Peas are known for their sweet and slightly starchy taste, often described as crisp and refreshing.</w:t>
        <w:br/>
        <w:br/>
        <w:t>Peas are a versatile vegetable that can be enjoyed in various culinary preparations. They can be eaten raw, steamed, boiled, or added to soups, stews, salads, and stir-fried dishes. They are also commonly used in frozen or canned forms for convenience.</w:t>
        <w:br/>
        <w:br/>
        <w:t>Pea plants are known for their ability to fix nitrogen in the soil, which benefits other plants in the vicinity. They are also valued for their nutritional content, as they are a good source of dietary fiber, vitamins (such as vitamin C and K), and minerals (including iron and potassium). Additionally, peas are a popular choice for gardeners, as they are relatively easy to grow and can be cultivated in both cool and warm climates.</w:t>
        <w:br/>
        <w:br/>
        <w:t>Overall, peas are a delightful and nutritious vegetable that brightens up many dishes and provides a burst of freshness and flavor.</w:t>
      </w:r>
    </w:p>
    <w:p>
      <w:pPr>
        <w:pStyle w:val="Heading1"/>
      </w:pPr>
      <w:r>
        <w:t>pencil</w:t>
      </w:r>
    </w:p>
    <w:p>
      <w:r>
        <w:t>Pencil. Pencils are writing instruments used to create marks on surfaces such as paper or other mediums. They vary in size, typically measuring around 7 inches in length. Pencils consist of a cylindrical wooden body that encases a graphite or carbon-based core. The core can be sharpened to a fine point, allowing for precise and controlled writing or drawing. The outer surface of a pencil is smooth and often has a protective coating. Pencils are usually yellow in color, although they can also be found in a variety of shades and designs. Some pencils may feature an eraser attached to one end, which can be used to remove or correct graphite marks. Pencils are commonly used in schools, offices, and art studios due to their versatility and ease of use. They provide a reliable and portable tool for writing, sketching, shading, and illustrating.</w:t>
      </w:r>
    </w:p>
    <w:p>
      <w:pPr>
        <w:pStyle w:val="Heading1"/>
      </w:pPr>
      <w:r>
        <w:t>penguin</w:t>
      </w:r>
    </w:p>
    <w:p>
      <w:r>
        <w:t xml:space="preserve">Penguin. Penguins are a unique species of flightless birds that are well-adapted for life in the water. They have a distinctive appearance with a stocky body and short wings that are adapted as flippers for swimming. Penguins vary in size depending on the species, with the largest being the Emperor penguin reaching heights of up to 3.7 feet (1.1 meters). </w:t>
        <w:br/>
        <w:br/>
        <w:t>One of the most recognizable features of penguins is their black and white feathers. The coloration helps camouflage them while swimming, as the dark coloring on their back blends with the depths of the ocean, while the white underside mimics sunlight from above, making them difficult for predators to spot. Penguins also have a layer of fat beneath their skin, known as blubber, which helps to keep them warm in the cold Antarctic waters.</w:t>
        <w:br/>
        <w:br/>
        <w:t>The head of a penguin is small and round, with a short beak that is adapted for catching fish and other small marine creatures. Their eyes are large and located on the sides of their head, allowing them to have a wide field of vision while swimming. Penguins have webbed feet that are ideal for propelling them through the water, and their wings are modified into rigid flippers that aid in steering and diving.</w:t>
        <w:br/>
        <w:br/>
        <w:t>Penguins are known for their unique way of moving on land, often described as a waddling or sliding motion. This is due to their short legs and the positioning of their feet, which are set far back on their bodies. Despite their clumsy appearance on land, penguins are incredibly agile and swift swimmers in the water, reaching speeds of up to 15 miles per hour (24 kilometers per hour) while hunting for prey.</w:t>
        <w:br/>
        <w:br/>
        <w:t>These fascinating creatures primarily inhabit the Southern Hemisphere, particularly Antarctica, as well as the surrounding coastal areas of South America, Africa, and New Zealand. They are highly social and form large breeding colonies called rookeries, where they gather to nest and raise their young. Penguins rely on the ocean for their food source, primarily feeding on fish, squid, and krill.</w:t>
        <w:br/>
        <w:br/>
        <w:t>Overall, penguins are remarkable animals, uniquely adapted for life in the water. Their distinctive appearance, behavior, and adaptations make them a truly fascinating species to observe and study.</w:t>
      </w:r>
    </w:p>
    <w:p>
      <w:pPr>
        <w:pStyle w:val="Heading1"/>
      </w:pPr>
      <w:r>
        <w:t>pig</w:t>
      </w:r>
    </w:p>
    <w:p>
      <w:r>
        <w:t>Pig. Pigs are a domesticated species of animals that come in various sizes and breeds. They have a distinct appearance with a plump and round body, often covered in a layer of fat. Their skin is typically smooth and can have different colors such as pink, black, or a combination of both. Pigs have short legs that are sturdy and well-suited for supporting their body weight. Each leg ends with a cloven hoof, which is split into two separate toes.</w:t>
        <w:br/>
        <w:br/>
        <w:t>Their heads are relatively large compared to their body size. Pigs have a snout, which is a long and flexible nose used for sensing their surroundings and rooting in the ground for food. Their eyes are small and placed on the sides of their head, providing them with a good field of vision. Above their eyes, pigs have perky ears that can be either floppy or erect depending on the specific breed.</w:t>
        <w:br/>
        <w:br/>
        <w:t>Pigs are known for their intelligent and curious nature. They possess a high sense of smell that allows them to locate food easily. Their diet includes a variety of items, ranging from plant matter to insects and small animals. Pigs also utilize their snouts to dig in the soil, searching for roots and tubers.</w:t>
        <w:br/>
        <w:br/>
        <w:t>It's important to note that pigs serve various purposes in different cultures and industries. Some are raised as livestock for meat production, while others are kept as pets. They are highly adaptable animals and can be found in diverse environments, from farms to forests.</w:t>
        <w:br/>
        <w:br/>
        <w:t>Overall, pigs are recognizable by their unique body shape, roundness, snout, and distinctive hooves.</w:t>
      </w:r>
    </w:p>
    <w:p>
      <w:pPr>
        <w:pStyle w:val="Heading1"/>
      </w:pPr>
      <w:r>
        <w:t>pillow</w:t>
      </w:r>
    </w:p>
    <w:p>
      <w:r>
        <w:t xml:space="preserve">Pillow. Pillows are soft, rectangular or square-shaped objects commonly used for sleeping or support. They come in various sizes, typically ranging from small throw pillows to larger bed pillows. The main purpose of a pillow is to provide comfort and support for the head, neck, and sometimes other parts of the body. </w:t>
        <w:br/>
        <w:br/>
        <w:t>Pillows are usually filled with materials such as feathers, down, cotton, polyester, or memory foam. The outer covering, known as the pillowcase, can be made from different fabrics like cotton, satin, or synthetic materials. Pillowcases often have removable covers for easy washing and maintenance.</w:t>
        <w:br/>
        <w:br/>
        <w:t>In terms of appearance, pillows can come in a wide range of colors and patterns to match different decor styles. Some pillows may have decorative elements, such as embroidery, beading, or printed designs. The shape of the pillow can also vary, with common shapes including square, rectangular, cylindrical, or contoured.</w:t>
        <w:br/>
        <w:br/>
        <w:t>Pillows play a crucial role in creating a comfortable sleeping environment and are often customized based on personal preferences. They provide support to help maintain proper spinal alignment, alleviate pressure points, and reduce neck or back pain. Additionally, pillows can be used for decorative purposes, adding a touch of style to beds, sofas, or chairs.</w:t>
        <w:br/>
        <w:br/>
        <w:t>Overall, pillows are essential household items that offer comfort, support, and aesthetic appeal for a good night's sleep or relaxation.</w:t>
      </w:r>
    </w:p>
    <w:p>
      <w:pPr>
        <w:pStyle w:val="Heading1"/>
      </w:pPr>
      <w:r>
        <w:t>pineapple</w:t>
      </w:r>
    </w:p>
    <w:p>
      <w:r>
        <w:t>Pineapple. A tropical fruit known for its distinctive appearance and delicious taste. Pineapples are generally large in size, with a rough, spiky outer skin that is golden-yellow or brown in color. The flesh of a pineapple is a vibrant yellow and has a sweet, tangy flavor. Pineapples have a cylindrical shape, tapering towards the top where a cluster of spiky green leaves is found. The leaves are rigid and pointy, giving the pineapple a unique crown-like appearance. Pineapples are rich in vitamin C and contain a mix of other essential vitamins and minerals. They are known for their juicy texture and are often used in various dishes, such as fruit salads, desserts, and tropical drinks.</w:t>
      </w:r>
    </w:p>
    <w:p>
      <w:pPr>
        <w:pStyle w:val="Heading1"/>
      </w:pPr>
      <w:r>
        <w:t>potato</w:t>
      </w:r>
    </w:p>
    <w:p>
      <w:r>
        <w:t>Potato. Potatoes are a versatile vegetable that come in various shapes and sizes. Generally, they have a rounded or oval shape and their size can range from small to large. The outer skin of a potato is usually smooth, but it can also have slight ridges or bumps. Most potatoes have a brown or tan skin color, but there are also varieties that have red or purple skin. The flesh of a potato is typically white or yellow, but there are also varieties with red or purple flesh.</w:t>
        <w:br/>
        <w:br/>
        <w:t>Potatoes have a starchy texture and are known for their high carbohydrate content. They can be cooked in a variety of ways, including boiling, baking, frying, or mashing. When cooked, the flesh of a potato becomes soft and fluffy, making it a popular ingredient in many dishes such as mashed potatoes, french fries, or potato salad.</w:t>
        <w:br/>
        <w:br/>
        <w:t>One interesting feature of potatoes is their ability to sprout. When left in the right conditions, such as a cool and dark environment, potatoes can develop small shoots called "eyes". These eyes can eventually grow into new potato plants if planted in soil.</w:t>
        <w:br/>
        <w:br/>
        <w:t>Potato plants themselves have distinctive characteristics. They typically grow to a height of about 2 to 4 feet, with long stems and broad leaves. The leaves are usually a vibrant green color and have a slightly waxy texture. The plants produce small, delicate flowers that can range in color from white to shades of purple.</w:t>
        <w:br/>
        <w:br/>
        <w:t>Potatoes are widely cultivated around the world and have become a staple food in many cuisines. They are known for their nutritional value, as they are a good source of vitamins, minerals, and dietary fiber. Whether roasted, mashed, or fried, potatoes are a versatile and beloved ingredient in many households.</w:t>
      </w:r>
    </w:p>
    <w:p>
      <w:pPr>
        <w:pStyle w:val="Heading1"/>
      </w:pPr>
      <w:r>
        <w:t>power_outlet</w:t>
      </w:r>
    </w:p>
    <w:p>
      <w:r>
        <w:t>Power Outlet. Power outlets, also known as electrical outlets or sockets, are common household and commercial fixtures used to provide electrical power for various devices and appliances. These outlets are typically mounted on walls or other surfaces and designed for easy access. They come in different types and variations depending on the country or region's electrical standards.</w:t>
        <w:br/>
        <w:br/>
        <w:t>A power outlet consists of several important components. At the center, there are one or more openings known as receptacles or slots where plugs can be inserted. These receptacles are usually made of plastic or metal and have specific shapes and configurations to accommodate different types of plugs.</w:t>
        <w:br/>
        <w:br/>
        <w:t>Connected to the receptacles, there are conductive metal prongs or pins that facilitate the transfer of electricity from the power source to the device. The number and arrangement of these prongs may vary depending on the specific outlet type. Some outlets have two or three prongs, while others may have additional grounding components for enhanced safety.</w:t>
        <w:br/>
        <w:br/>
        <w:t>To ensure the safe use of electricity, power outlets are typically installed with protective covers or plates. These covers, often made of plastic or metal, help to prevent accidental contact with live electrical components and protect against dust and debris. Some outlets also feature built-in safety mechanisms such as ground fault circuit interrupters (GFCIs) or surge protectors to minimize the risk of electrical shocks or damage to connected devices.</w:t>
        <w:br/>
        <w:br/>
        <w:t>Power outlets are essential for powering a wide range of devices and appliances in our modern lives. They provide the means to connect items such as lamps, televisions, computers, kitchen appliances, and chargers to the electrical grid. It is important to note that the safe and proper use of power outlets requires following electrical codes and guidelines, including not overloading the circuit by plugging in too many devices simultaneously.</w:t>
        <w:br/>
        <w:br/>
        <w:t>Overall, power outlets play a pivotal role in providing electricity to our homes, offices, and public spaces, enabling us to use and enjoy various electrical devices efficiently and conveniently.</w:t>
      </w:r>
    </w:p>
    <w:p>
      <w:pPr>
        <w:pStyle w:val="Heading1"/>
      </w:pPr>
      <w:r>
        <w:t>purse</w:t>
      </w:r>
    </w:p>
    <w:p>
      <w:r>
        <w:t>Purse. Purses vary in size, shape, and design depending on their intended purpose. They are typically small to medium-sized accessories used to carry personal items such as wallets, keys, and cosmetics. Purses are made from various materials including leather, fabric, and synthetic materials, with different colors and patterns available to suit individual preferences. They often feature a main compartment for storage, secured with zippers, magnetic closures, or clasps. Some purses may also have additional pockets or compartments for organization. The straps or handles of purses can be adjustable or fixed, allowing for comfortable carrying either in hand or over the shoulder. Purses are commonly used by individuals to complement their outfits and provide convenience while on the go.</w:t>
      </w:r>
    </w:p>
    <w:p>
      <w:pPr>
        <w:pStyle w:val="Heading1"/>
      </w:pPr>
      <w:r>
        <w:t>rabbit</w:t>
      </w:r>
    </w:p>
    <w:p>
      <w:r>
        <w:t>Rabbit. These animals come in a variety of sizes, ranging from small to medium. They have compact bodies covered in soft fur, which can vary in color depending on the breed. Rabbits typically have long ears that are highly sensitive and capable of picking up sounds from their surroundings. Their eyes are large and round, providing them with excellent vision, especially in low-light conditions. Unlike horses, rabbits have short tails that are fluffy and often blend in with their fur. They also have strong hind legs that allow them to quickly hop and maneuver, making them adept at escaping predators. Rabbits are known for their ability to breed rapidly, and they have been domesticated as pets for centuries. Additionally, they are herbivores, primarily feeding on grasses and leafy greens. Rabbits prefer to live in habitats that provide cover, such as burrows or dens, to protect them from potential threats. They are known for their agility and quick movements, which help them navigate their surroundings and evade danger.</w:t>
      </w:r>
    </w:p>
    <w:p>
      <w:pPr>
        <w:pStyle w:val="Heading1"/>
      </w:pPr>
      <w:r>
        <w:t>raccoon</w:t>
      </w:r>
    </w:p>
    <w:p>
      <w:r>
        <w:t xml:space="preserve">Raccoon. Raccoons are medium-sized mammals that are found in various regions across North America. They have a distinct appearance with a compact, robust body and a masked face. Raccoons have a dense coat of fur that is typically grayish-brown, with a black mask-like pattern around their eyes, which helps in identification. Their fur is long and soft, providing insulation against cold weather. </w:t>
        <w:br/>
        <w:br/>
        <w:t xml:space="preserve">One noteworthy feature of raccoons is their dexterous front paws. These paws have five toes and are highly adaptable, allowing raccoons to grasp and manipulate objects with ease. This ability is particularly useful for their foraging behavior, as raccoons are known to be opportunistic omnivores, feeding on a wide range of foods, including fruits, nuts, insects, small vertebrates, and even garbage in urban areas. </w:t>
        <w:br/>
        <w:br/>
        <w:t>Raccoons also have a distinctive ringed tail, which is usually black with alternating light and dark rings. This tail serves various purposes, such as balance while climbing trees and signaling to other raccoons. Additionally, raccoons possess sensitive, dark-colored eyes that aid their nocturnal lifestyle. Their sense of hearing is also excellent, thanks to their large, rounded ears that can rotate independently to detect sounds from various directions.</w:t>
        <w:br/>
        <w:br/>
        <w:t>These intelligent creatures are excellent climbers, thanks to their sharp claws and hind limbs that are slightly longer than their forelimbs. This allows them to scale trees quickly and search for food or create dens for shelter. Raccoons are highly adaptable and can be found in a variety of habitats, including forests, marshes, and urban areas. They are known to build their nests in tree hollows, burrows, or even in human-made structures like attics or chimneys.</w:t>
        <w:br/>
        <w:br/>
        <w:t>Raccoons play an important role in their ecosystems as seed dispersers and predators of various small animals. Their resilience and resourcefulness have allowed them to thrive in diverse environments, making them a fascinating and adaptable species to observe.</w:t>
      </w:r>
    </w:p>
    <w:p>
      <w:pPr>
        <w:pStyle w:val="Heading1"/>
      </w:pPr>
      <w:r>
        <w:t>rhinoceros</w:t>
      </w:r>
    </w:p>
    <w:p>
      <w:r>
        <w:t xml:space="preserve">Rhinoceros. These magnificent creatures are known for their impressive size and weight. There are different species of rhinoceros, each with its own unique characteristics. Rhinoceroses have a distinctive body shape, with a large body supported by sturdy legs. They have a short neck and a massive head. Their eyes and ears are relatively small compared to their overall size. These features help them adapt to their environment. </w:t>
        <w:br/>
        <w:br/>
        <w:t xml:space="preserve">Rhinoceroses have rough, thick skin that is usually gray in color. They lack fur or mane but have a few bristly hairs throughout their bodies. Their tails are relatively short and covered in coarse hair as well. The texture and color of their skin may vary slightly between species. </w:t>
        <w:br/>
        <w:br/>
        <w:t>One of the most distinguishing features of a rhinoceros is its iconic horn. Most species of rhinoceros have one or two horns on their snout. These horns are composed of keratin, similar to human hair and nails. The size and shape of the horn can vary between individuals and species. Rhinos typically use their horns for defense and sometimes for territorial disputes.</w:t>
        <w:br/>
        <w:br/>
        <w:t>Rhinoceroses are herbivores and have a specialized diet. They mainly consume plants, grasses, and leaves, using their square-shaped lips to grasp and tear vegetation. They are well adapted to various environments but are commonly found in grasslands, savannas, and forests.</w:t>
        <w:br/>
        <w:br/>
        <w:t>It's important to note that rhinoceroses are currently endangered due to poaching and habitat loss. Conservation efforts are underway to protect these amazing creatures and ensure their survival in the wild.</w:t>
      </w:r>
    </w:p>
    <w:p>
      <w:pPr>
        <w:pStyle w:val="Heading1"/>
      </w:pPr>
      <w:r>
        <w:t>rifle</w:t>
      </w:r>
    </w:p>
    <w:p>
      <w:r>
        <w:t>Rifle. Rifles are a type of firearm that are designed for accuracy and long-range shooting. They come in different sizes and calibers, depending on their purpose and intended use. The length of a rifle can vary, with some rifles being compact and others being longer. They are typically made of metal, with a stock that provides stability and support while aiming and firing.</w:t>
        <w:br/>
        <w:br/>
        <w:t>Rifles have a distinctive barrel, which is the long, cylindrical part of the firearm through which the bullets are fired. The barrel is rifled, meaning it has spiral grooves on the inside that help to spin the bullet, providing it with stability and improved accuracy during flight. The barrel is usually surrounded by a protective shroud or handguard, which helps to dissipate heat and provide a comfortable grip for the shooter.</w:t>
        <w:br/>
        <w:br/>
        <w:t>At the end of the barrel, rifles are typically equipped with a muzzle device, which can serve various purposes. Muzzle devices can help to reduce recoil, control muzzle rise, or allow for the attachment of accessories such as suppressors or flash hiders. Some rifles also have a threaded barrel, which allows for the attachment of additional accessories or muzzle devices.</w:t>
        <w:br/>
        <w:br/>
        <w:t>Rifles have a stock or a buttstock, which is the part of the firearm that is held against the shooter's shoulder for stability and control. The stock can be made of wood, plastic, or other materials, and it may feature adjustable components to accommodate different shooter preferences. The stock also houses the rifle's action, which is the mechanism responsible for loading, firing, and ejecting cartridges.</w:t>
        <w:br/>
        <w:br/>
        <w:t>Rifles typically have a magazine or a clip that holds the ammunition. The magazine can be detachable or integral to the firearm, and it allows for quick and efficient reloading. Some rifles have a bolt-action mechanism, where the shooter manually operates a bolt to load and unload cartridges, while others have semi-automatic or fully automatic capabilities, allowing for rapid and continuous firing.</w:t>
        <w:br/>
        <w:br/>
        <w:t>The appearance of rifles can vary depending on their design and intended purpose. They can have a sleek and streamlined look for sport shooting and hunting, or a more tactical and militaristic appearance for military or law enforcement use. The exterior of a rifle is often coated or finished to provide protection against rust and wear, and it may feature additional accessories such as scopes, sights, or rails for attaching accessories like bipods or laser pointers.</w:t>
        <w:br/>
        <w:br/>
        <w:t>Overall, rifles are versatile and powerful firearms that are used for a range of purposes, including hunting, sport shooting, and military applications. Their design and features are optimized for accuracy, range, and usability, making them essential tools for those who require precision and reliability in their shooting endeavors.</w:t>
      </w:r>
    </w:p>
    <w:p>
      <w:pPr>
        <w:pStyle w:val="Heading1"/>
      </w:pPr>
      <w:r>
        <w:t>saxophone</w:t>
      </w:r>
    </w:p>
    <w:p>
      <w:r>
        <w:t>Saxophone. This musical instrument is made of brass and consists of several interconnected parts. It has a distinctive shape characterized by a long, curved body with a bell-shaped opening at one end and a mouthpiece at the other end. The saxophone is played by blowing air into the mouthpiece and using keys and buttons to control the pitch and timbre of the sound produced. It is often recognized by its smooth and shiny metallic surface. The saxophone comes in different sizes and types, such as the alto, tenor, and soprano saxophones, each producing a unique range of tones. It is widely used in various music genres, including jazz, classical, and marching bands. The saxophone is known for its expressive and soulful sound, making it a popular choice among musicians and a distinctive instrument in any ensemble.</w:t>
      </w:r>
    </w:p>
    <w:p>
      <w:pPr>
        <w:pStyle w:val="Heading1"/>
      </w:pPr>
      <w:r>
        <w:t>screwdriver</w:t>
      </w:r>
    </w:p>
    <w:p>
      <w:r>
        <w:t>Screwdriver. This handy tool is typically used for tightening or loosening screws. It consists of two main parts: the handle and the metal shaft. The handle is usually made of plastic or rubber, providing a comfortable grip for the user. The shaft, on the other hand, is typically made of steel, ensuring durability and strength. The length of the shaft can vary, with shorter screwdrivers being used for smaller screws and longer screwdrivers for larger screws.</w:t>
        <w:br/>
        <w:br/>
        <w:t>At the tip of the shaft, there is a flat or Phillips head, which is the part that engages with the screw. The flat head has a single flat groove, while the Phillips head has a cross-shaped recess. This allows for compatibility with different types of screws. The shape and size of the tip depends on the intended use and the specific screw it is designed to work with.</w:t>
        <w:br/>
        <w:br/>
        <w:t>Screwdrivers come in various sizes to accommodate different types of screws. Some screwdrivers have interchangeable tips, while others have fixed tips specifically designed for a particular type of screw. This versatility allows users to efficiently work on a wide range of projects, from assembling furniture to repairing electronic devices.</w:t>
        <w:br/>
        <w:br/>
        <w:t>In terms of appearance, screwdrivers generally have a sleek and simple design. The handle may be color-coded or labeled to indicate the type of screwdriver or the size of the tip. This helps users quickly identify the right tool for the task at hand.</w:t>
        <w:br/>
        <w:br/>
        <w:t>Overall, screwdrivers are essential tools for any toolbox, providing a reliable means to tighten or loosen screws in various applications.</w:t>
      </w:r>
    </w:p>
    <w:p>
      <w:pPr>
        <w:pStyle w:val="Heading1"/>
      </w:pPr>
      <w:r>
        <w:t>sea_turtle</w:t>
      </w:r>
    </w:p>
    <w:p>
      <w:r>
        <w:t>Sea Turtle. These unique creatures come in various species, each with its own distinct characteristics. Sea turtles typically have a streamlined body shape, allowing them to glide effortlessly through the water. They possess a large, protective shell known as a carapace, which is made of bony plates and offers them much-needed protection. The size of sea turtles can vary significantly, with some species growing as large as a small car, while others remain relatively small.</w:t>
        <w:br/>
        <w:br/>
        <w:t>One distinguishing feature of sea turtles is their flippers. These animals have strong, paddle-like front flippers that aid in swimming, while the hind flippers help with steering. The flippers are usually equipped with sharp claws, which assist in both digging nests for egg-laying and navigating their surroundings.</w:t>
        <w:br/>
        <w:br/>
        <w:t>Sea turtles have a unique respiratory system that allows them to hold their breath for extended periods underwater. They possess specialized lungs and can extract oxygen efficiently from the air they breathe. Their large, expressive eyes are adapted for underwater vision, enabling them to spot prey and navigate through the ocean depths.</w:t>
        <w:br/>
        <w:br/>
        <w:t>Most sea turtles have a distinctive coloration, with shades of green, brown, or black on their shells and flippers. This coloring helps them blend seamlessly into their environment, providing camouflage and protection from predators. Some species also have intricate patterns and markings on their shells, adding to their visual appeal.</w:t>
        <w:br/>
        <w:br/>
        <w:t>These incredible marine reptiles are well adapted to a life at sea, but they also rely on beaches for nesting, often traveling long distances to return to their birthplace. The migration patterns of sea turtles are awe-inspiring, as they navigate vast stretches of ocean to reach their preferred nesting sites.</w:t>
        <w:br/>
        <w:br/>
        <w:t>It is important to note that sea turtles are endangered or threatened in many areas due to various human activities, including pollution, habitat destruction, and fishing practices. Conservation efforts are crucial in ensuring the survival of these majestic creatures and preserving their habitats for future generations to appreciate.</w:t>
      </w:r>
    </w:p>
    <w:p>
      <w:pPr>
        <w:pStyle w:val="Heading1"/>
      </w:pPr>
      <w:r>
        <w:t>see_saw</w:t>
      </w:r>
    </w:p>
    <w:p>
      <w:r>
        <w:t>See-saw. A see-saw is a play equipment commonly found in parks and playgrounds. It consists of a long plank supported in the middle by a pivot point such as a fulcrum or a bar. The plank is balanced in such a way that when one end goes up, the other end goes down, allowing children to take turns sitting on each end and enjoy the up and down motion. See-saws are typically made of durable materials such as wood or metal to withstand regular use. They come in various sizes and designs, but most commonly have handles or bars on each end for children to hold onto for stability. The see-saw provides a fun and interactive experience for children, promoting social interaction, balance, and coordination skills.</w:t>
      </w:r>
    </w:p>
    <w:p>
      <w:pPr>
        <w:pStyle w:val="Heading1"/>
      </w:pPr>
      <w:r>
        <w:t>sheep</w:t>
      </w:r>
    </w:p>
    <w:p>
      <w:r>
        <w:t>Sheep. These animals are typically small to medium in size, with varying weights depending on the breed. They have distinct characteristics that are common across different breeds. Sheep have a compact body shape, typically covered in thick wool. Their heads are relatively small and round, with wide-set eyes and small ears. The wool extends to their face, where it often forms a fluffy fringe around their mouth.</w:t>
        <w:br/>
        <w:br/>
        <w:t>Sheep come in a range of colors, including white, black, brown, and gray. The color of their wool can be homogeneous or display variations within the same animal. Some sheep have patterns or markings on their wool, adding unique visual features.</w:t>
        <w:br/>
        <w:br/>
        <w:t>One notable characteristic of sheep is their hooves, which are divided into two toes. The hooves are hard and cloven, allowing sheep to navigate various terrains with ease. The color of their hooves generally matches the color of their wool, but some sheep may have lighter or darker hooves.</w:t>
        <w:br/>
        <w:br/>
        <w:t>These animals are well-adapted to different environments and climates. They are typically found in grassy pastures or mountainous regions where they graze on vegetation. Sheep are known for their strong herding instincts and are often seen in groups, known as flocks.</w:t>
        <w:br/>
        <w:br/>
        <w:t>It is important to note that while the description provided focuses on the visual features of sheep, they also have other distinguishing characteristics such as their docile nature and importance in agriculture for their wool and meat production.</w:t>
      </w:r>
    </w:p>
    <w:p>
      <w:pPr>
        <w:pStyle w:val="Heading1"/>
      </w:pPr>
      <w:r>
        <w:t>shoe</w:t>
      </w:r>
    </w:p>
    <w:p>
      <w:r>
        <w:t xml:space="preserve">Shoe. Shoes are objects that are worn on the feet for protection, comfort, and style. They come in various sizes and shapes to accommodate different foot sizes and preferences. While there are countless styles of shoes, they typically consist of several key elements. </w:t>
        <w:br/>
        <w:br/>
        <w:t xml:space="preserve">The upper part of a shoe covers the top of the foot and is usually made from materials such as leather, fabric, or synthetic materials. The upper can have different features, such as laces, straps, or buckles, to secure the shoe onto the foot. </w:t>
        <w:br/>
        <w:br/>
        <w:t xml:space="preserve">The sole of a shoe is the bottom part that comes into contact with the ground. It provides traction and helps to cushion the foot. Soles can be made from materials like rubber, leather, or synthetic compounds, depending on the type of shoe and its intended purpose. </w:t>
        <w:br/>
        <w:br/>
        <w:t xml:space="preserve">Shoes also have an insole, which is the interior surface that supports the foot. Insoles can be padded for added comfort or may have special features like arch support or gel inserts. </w:t>
        <w:br/>
        <w:br/>
        <w:t xml:space="preserve">Additionally, shoes have a heel, which is the raised part at the back of the shoe. The height and style of the heel can vary, ranging from flat to high heels. Some shoes may not have a distinct heel and instead have a flat or even sole. </w:t>
        <w:br/>
        <w:br/>
        <w:t>Shoes come in a wide array of colors and designs, allowing individuals to express their personal style. They can be designed for different activities, such as athletic shoes for sports or formal shoes for special occasions. The materials used in shoe construction can vary, including leather, suede, canvas, or synthetic fabrics.</w:t>
        <w:br/>
        <w:br/>
        <w:t>Overall, shoes serve as a functional and fashionable accessory for the feet, providing protection and support while allowing individuals to express their personal style.</w:t>
      </w:r>
    </w:p>
    <w:p>
      <w:pPr>
        <w:pStyle w:val="Heading1"/>
      </w:pPr>
      <w:r>
        <w:t>skateboard</w:t>
      </w:r>
    </w:p>
    <w:p>
      <w:r>
        <w:t>Skateboard. A skateboard is a small, flat board made of sturdy material such as wood or composite materials. It typically has a length of around 28 to 33 inches and a width of about 7 to 9 inches, although variations exist. The board is equipped with four wheels, one at each corner, which allow for smooth and agile movement. Skateboards come in various designs and colors, often with vibrant patterns or graphics on the underside.</w:t>
        <w:br/>
        <w:br/>
        <w:t>The deck of the skateboard is the top surface where the rider stands. It is usually covered with griptape, a coarse material that provides traction for the rider's feet. This helps to maintain balance and control while performing tricks or maneuvers. The shape of the skateboard deck can vary, with some having a concave or curved shape from side to side, providing better control and stability.</w:t>
        <w:br/>
        <w:br/>
        <w:t>The trucks of the skateboard are metal components mounted underneath the deck, connected to the wheels. They allow the board to turn and pivot. The trucks consist of an axle, attached to a hanger, which holds the wheels in place. Skateboard trucks can be adjusted to customize the ride and responsiveness of the board.</w:t>
        <w:br/>
        <w:br/>
        <w:t>The wheels of a skateboard are typically made of durable polyurethane material. They come in different sizes, hardness levels, and colors, offering riders a range of options based on their preferences and riding style. Harder wheels are better for smooth surfaces and tricks, while softer wheels provide a smoother ride and better grip on rough terrain.</w:t>
        <w:br/>
        <w:br/>
        <w:t>Skateboards are popular among people of various ages and skill levels, from beginners learning the basics to skilled riders performing advanced tricks and stunts. They are commonly used for various activities, including commuting, recreational riding, and participation in skateboarding sports and competitions. Skateboarding offers a fun and exhilarating way to move around, express creativity, and engage in an active lifestyle.</w:t>
      </w:r>
    </w:p>
    <w:p>
      <w:pPr>
        <w:pStyle w:val="Heading1"/>
      </w:pPr>
      <w:r>
        <w:t>snake</w:t>
      </w:r>
    </w:p>
    <w:p>
      <w:r>
        <w:t xml:space="preserve">Snake. These creatures exhibit a wide range of sizes and appearances, with numerous species adapting to different environments. Snakes have elongated, slender bodies covered in scales, which provide protection and enable smooth movement. Their length can vary greatly, from just a few inches to several feet. They lack legs and instead move by slithering using their muscular bodies. The head of a snake is typically elongated and tapers towards the mouth, which contains sharp teeth used for capturing and consuming prey. Snakes have a strong sense of smell and possess a specialized organ called the Jacobson's organ, located inside their mouths, which helps detect and analyze scents in their surroundings. </w:t>
        <w:br/>
        <w:br/>
        <w:t>Their eyes are unique, featuring no eyelids but rather a transparent scale that covers and protects the eye. This allows the snake to retain visual awareness even while hunting or resting. Some snakes have heat-sensing pits on their faces, which help them detect the body heat of potential prey.</w:t>
        <w:br/>
        <w:br/>
        <w:t>Snakes come in a variety of colors and patterns, serving as excellent camouflage in their respective habitats. Some snakes have vibrant and striking colors, while others have patterns that mimic their surroundings to remain hidden from predators or prey. Additionally, many species of snakes can shed their skin periodically, enabling growth and rejuvenation.</w:t>
        <w:br/>
        <w:br/>
        <w:t>These fascinating creatures can be found in various habitats around the world, including forests, deserts, grasslands, and even bodies of water. Some are venomous, possessing venom glands and specialized fangs to inject venom into their prey, while others are non-venomous and rely on constriction or other hunting techniques. It is crucial to appreciate and understand the diversity and unique adaptations of snakes, as they play important roles in maintaining ecological balance within their ecosystems.</w:t>
      </w:r>
    </w:p>
    <w:p>
      <w:pPr>
        <w:pStyle w:val="Heading1"/>
      </w:pPr>
      <w:r>
        <w:t>speedboat</w:t>
      </w:r>
    </w:p>
    <w:p>
      <w:r>
        <w:t>Speedboat. These sleek watercraft are designed for swift movement across the water. They have a streamlined body that is typically long and narrow, allowing them to slice through the waves with ease. Speedboats come in various sizes, ranging from small recreational vessels to larger, more powerful models used for racing or water sports. The exterior of a speedboat is often made of lightweight materials such as fiberglass or aluminum, making it agile and maneuverable. The hull is usually smooth and polished, helping to reduce drag and increase speed. The top of the speedboat may have a windshield or canopy to protect passengers from wind and water spray. Unlike boats with sails, speedboats are usually powered by engines, which can either be inboard or outboard. These engines provide the necessary propulsion for the boat to reach high speeds. The interior of a speedboat is designed for comfort and functionality. It typically includes seating for passengers, as well as storage compartments for equipment and supplies. The driver's area, known as the cockpit, features controls and instruments for steering, acceleration, and navigation. Speedboats often have a swim platform at the rear, allowing easy access to the water for swimming or water sports activities. In terms of appearance, speedboats can come in various colors and designs, with some featuring bold graphics or sleek, monochromatic finishes. Overall, these watercraft are built for both performance and enjoyment, providing thrilling experiences on the water.</w:t>
      </w:r>
    </w:p>
    <w:p>
      <w:pPr>
        <w:pStyle w:val="Heading1"/>
      </w:pPr>
      <w:r>
        <w:t>spider</w:t>
      </w:r>
    </w:p>
    <w:p>
      <w:r>
        <w:t>Spider. There are many different species of spiders, varying in size and appearance. However, they all share some common characteristics. Spiders have eight legs and belong to the class Arachnida. They have segmented bodies, consisting of a cephalothorax and an abdomen. The cephalothorax is the front part of the body, where the eyes and mouth are located. Spiders have multiple pairs of eyes, but the number and arrangement can differ depending on the species. The abdomen is the back part of the body and is usually more rounded in shape. It is also where the spinnerets are located, which spiders use to produce silk for webs and other purposes.</w:t>
        <w:br/>
        <w:br/>
        <w:t>Spiders have a unique way of catching their prey. They typically use silk to spin intricate webs, which are used to trap insects and other small creatures. The webs can vary in size, shape, and complexity depending on the species and their hunting habits. Some spiders are also known for their ability to actively hunt down their prey without the use of webs. They have specialized adaptations such as venomous fangs to immobilize and consume their prey.</w:t>
        <w:br/>
        <w:br/>
        <w:t>In terms of coloration, spiders can range from dull and camouflaged to vibrant and colorful. Some species have patterns or markings that help them blend into their environment, while others use bright colors as a warning to potential predators. The size of spiders can also vary greatly, from very small species to larger ones that can be several inches in diameter.</w:t>
        <w:br/>
        <w:br/>
        <w:t>Spiders are found in a wide range of habitats, including forests, deserts, and even in human dwellings. They play an important role in controlling populations of insects and other arthropods, making them beneficial to ecosystems. However, it is important to note that while most spiders are harmless to humans, some species can deliver venomous bites. It is always best to observe spiders from a safe distance and avoid handling them unless you are familiar with the specific species and its behavior.</w:t>
      </w:r>
    </w:p>
    <w:p>
      <w:pPr>
        <w:pStyle w:val="Heading1"/>
      </w:pPr>
      <w:r>
        <w:t>squirrel</w:t>
      </w:r>
    </w:p>
    <w:p>
      <w:r>
        <w:t>Squirrel. These animals are small to medium in size and vary in weight depending on the species. They have a compact body with a fluffy tail that helps with balance and provides insulation during colder months. The fur of a squirrel can range in color from gray to brown, and some species have patterns or markings that distinguish them. Squirrels have a pronounced nose and large, round eyes that allow them to have excellent vision, necessary for navigating their surroundings and spotting potential threats. Their ears are well-developed and can move independently to detect sounds from various directions.</w:t>
        <w:br/>
        <w:br/>
        <w:t>Squirrels are agile climbers and have sharp claws that allow them to scale trees with ease. They also possess a keen sense of balance, enabling them to run and jump from branch to branch without difficulty. Their limbs are adapted for climbing, with strong hind legs that enable them to leap long distances and a flexible body that aids in navigating narrow pathways. Squirrels typically forage for food on the ground and in trees, and their diet consists of nuts, seeds, fruits, and sometimes insects.</w:t>
        <w:br/>
        <w:br/>
        <w:t>These animals are found in various habitats around the world, including forests, woodlands, and urban parks. They are known for their remarkable ability to adapt to different environments and can build nests called "dreys" in tree branches or hollows. Squirrels are non-migratory creatures, meaning they typically stay in one area throughout the year, although some species may move short distances in search of food or nesting sites.</w:t>
        <w:br/>
        <w:br/>
        <w:t>Overall, squirrels are characterized by their small to medium size, bushy tail, sharp claws, and adept climbing abilities. Their keen senses and adaptability make them well-suited to thrive in a range of environments.</w:t>
      </w:r>
    </w:p>
    <w:p>
      <w:pPr>
        <w:pStyle w:val="Heading1"/>
      </w:pPr>
      <w:r>
        <w:t>strawberry</w:t>
      </w:r>
    </w:p>
    <w:p>
      <w:r>
        <w:t xml:space="preserve">Strawberry. These fruits are small, typically measuring about 1-2 centimeters in diameter. They have a rounded shape with a slightly pointed tip. The outer skin of a strawberry is smooth and shiny, and its color varies depending on the variety, ranging from bright red to deep burgundy. The surface is usually dotted with tiny, light-colored seeds, which are actually the fruit's ovaries. </w:t>
        <w:br/>
        <w:br/>
        <w:t xml:space="preserve">Strawberries have a unique appearance with a green leafy cap, called a calyx, that covers the top of the fruit. The leaves of the calyx are typically bright green and have a jagged edge. They are positioned in a circular pattern around the stem-like structure that attaches the fruit to the plant. </w:t>
        <w:br/>
        <w:br/>
        <w:t xml:space="preserve">The texture of a ripe strawberry is soft and juicy, with a delicate yet firm flesh. When cut open, the interior reveals a bright red or pinkish color. The flesh is interspersed with small, yellowish-white seeds embedded in the soft pulp. </w:t>
        <w:br/>
        <w:br/>
        <w:t xml:space="preserve">Strawberries are known for their sweet and slightly tart taste, often described as refreshing and pleasant. They are widely appreciated for their enticing aroma, which can be quite fragrant. This aroma is contributed by the natural compounds present in the fruit, giving it a distinctive and enticing scent. </w:t>
        <w:br/>
        <w:br/>
        <w:t>In terms of nutritional value, strawberries are packed with vitamins, minerals, and antioxidants. They are a rich source of vitamin C and manganese, and also contain dietary fiber, folate, and potassium. Due to their vibrant red color, strawberries are often associated with good health and are considered a symbol of vitality and freshness. These fruits are commonly eaten fresh, used in various culinary applications such as desserts, jams, and salads, and even enjoyed in beverages like smoothies and juices.</w:t>
      </w:r>
    </w:p>
    <w:p>
      <w:pPr>
        <w:pStyle w:val="Heading1"/>
      </w:pPr>
      <w:r>
        <w:t>streetlight</w:t>
      </w:r>
    </w:p>
    <w:p>
      <w:r>
        <w:t>Streetlight. These structures serve as a source of illumination for outdoor spaces, particularly streets and roads. Streetlights come in various designs and sizes, depending on the location and purpose. Typically mounted on tall poles, they provide light to help enhance visibility and safety during nighttime hours. The main components of a streetlight include a bulb or LED light source, a housing or fixture that protects the light source, and a transparent or translucent cover that allows the light to be dispersed evenly. Some streetlights may also have reflectors or lenses to direct the light in a certain direction or pattern. The light emitted by streetlights can range from warm yellow tones to cooler white hues. They are often powered by electricity, either from overhead power lines or underground cables, although solar-powered streetlights are also becoming increasingly common. Streetlights play a crucial role in urban and suburban areas, providing illumination for pedestrians, drivers, and cyclists, promoting safety by reducing the risk of accidents and improving visibility.</w:t>
      </w:r>
    </w:p>
    <w:p>
      <w:pPr>
        <w:pStyle w:val="Heading1"/>
      </w:pPr>
      <w:r>
        <w:t>string_bean</w:t>
      </w:r>
    </w:p>
    <w:p>
      <w:r>
        <w:t>String_bean. These plants are known for their distinctive long, slender shape which resembles a bean. They belong to the legume family and are typically green in color, although some varieties can be yellow or purple. String beans have a crisp texture and a mild, slightly sweet flavor.</w:t>
        <w:br/>
        <w:br/>
        <w:t>The size of string beans can vary, with some varieties growing as long as 6-8 inches. They have a thin, edible pod that encloses the seeds. The pods are typically harvested while still young and tender, before the seeds inside fully develop.</w:t>
        <w:br/>
        <w:br/>
        <w:t>String beans are commonly used in culinary preparations around the world. They can be boiled, steamed, stir-fried, or even eaten raw in salads. They are a popular ingredient in various cuisines and can be found in dishes such as stir-fried vegetables, casseroles, and soups.</w:t>
        <w:br/>
        <w:br/>
        <w:t>In addition to their culinary uses, string beans are also a good source of vitamins and minerals. They are low in calories and fat, making them a healthy addition to a balanced diet. They are particularly rich in vitamin K, vitamin C, and dietary fiber.</w:t>
        <w:br/>
        <w:br/>
        <w:t>String beans are typically grown as annual plants and are relatively easy to cultivate. They require well-drained soil, adequate sunlight, and regular watering. These plants can withstand a range of climates, although they thrive in temperate regions.</w:t>
        <w:br/>
        <w:br/>
        <w:t>Overall, string beans are a versatile and nutritious vegetable that can be enjoyed in a variety of dishes. Their long and slender shape, along with their vibrant green color, makes them visually distinct and easily recognizable.</w:t>
      </w:r>
    </w:p>
    <w:p>
      <w:pPr>
        <w:pStyle w:val="Heading1"/>
      </w:pPr>
      <w:r>
        <w:t>submarine</w:t>
      </w:r>
    </w:p>
    <w:p>
      <w:r>
        <w:t xml:space="preserve">Submarine. These vessels are designed to navigate underwater and are typically used in military or scientific operations. They come in various sizes and shapes, depending on their intended purpose. Submarines are generally large and heavy, with a streamlined body that allows them to move efficiently through water. </w:t>
        <w:br/>
        <w:br/>
        <w:t>They are equipped with a conning tower or sail, which houses the control room and periscopes for observing the surroundings above the water. Submarines have elongated hulls that provide buoyancy and stability while submerged. The outer hull is typically made of steel or other durable materials to withstand the pressure of the deep sea.</w:t>
        <w:br/>
        <w:br/>
        <w:t>Submarines have windows called port holes for additional observation or to allow natural light into the inside compartments. These windows are usually made of reinforced glass or other strong materials that can withstand the immense pressure at great depths.</w:t>
        <w:br/>
        <w:br/>
        <w:t>Their propulsion systems can vary, but many modern submarines are powered by nuclear reactors or diesel-electric engines. They also have propellers or jet propulsion systems that enable them to move forward or change direction underwater.</w:t>
        <w:br/>
        <w:br/>
        <w:t>Some submarines are equipped with various types of sensors, including sonar, to detect other vessels or objects in the water. They may also have communication systems, torpedoes, and other weaponry for defensive or offensive purposes.</w:t>
        <w:br/>
        <w:br/>
        <w:t>Submarines are capable of staying submerged for extended periods, allowing them to operate covertly or conduct underwater research. They are designed to withstand the harsh conditions of the deep ocean, including high pressures and extreme temperatures.</w:t>
        <w:br/>
        <w:br/>
        <w:t>Overall, submarines are highly complex machines that enable human presence and activity in underwater environments, providing a means of exploration, defense, and scientific discovery.</w:t>
      </w:r>
    </w:p>
    <w:p>
      <w:pPr>
        <w:pStyle w:val="Heading1"/>
      </w:pPr>
      <w:r>
        <w:t>swan</w:t>
      </w:r>
    </w:p>
    <w:p>
      <w:r>
        <w:t>Swan. Swans are graceful and elegant birds that are known for their long necks and elongated bodies. They are typically quite large in size, with some species reaching wingspans of up to 10 feet. The feathers of swans are generally white, although some species may have patches of color on their bodies. The most notable feature of a swan is its distinctive curved neck, which allows them to gracefully glide through the water. Their heads are small in proportion to their bodies and they have striking, beady eyes that are often a shade of dark brown. Swans also possess a unique bill, which is long and slender, perfectly suited for foraging underwater for aquatic plants and small invertebrates. Their feet are webbed, enabling them to effortlessly navigate through the water. Swans are commonly seen in lakes, ponds, and rivers, and are known for their elegant movements as they swim. Overall, swans are majestic creatures that capture the attention of many with their beauty and grace.</w:t>
      </w:r>
    </w:p>
    <w:p>
      <w:pPr>
        <w:pStyle w:val="Heading1"/>
      </w:pPr>
      <w:r>
        <w:t>table</w:t>
      </w:r>
    </w:p>
    <w:p>
      <w:r>
        <w:t xml:space="preserve">Table. Tables come in various sizes and shapes, designed for different purposes. They are typically made of a flat horizontal surface supported by legs or a base. The height of a table can vary depending on its intended use, ranging from coffee table height to dining table height. </w:t>
        <w:br/>
        <w:br/>
        <w:t xml:space="preserve">The surface of a table can be made of different materials such as wood, glass, metal, or plastic, each providing a distinct visual appearance and texture. Some tables are adorned with intricate patterns or carvings, adding to their aesthetic appeal. </w:t>
        <w:br/>
        <w:br/>
        <w:t xml:space="preserve">Tables can be found in a wide array of colors, ranging from natural wood tones to vibrant painted finishes. They may also feature additional elements such as drawers, shelves, or extensions to accommodate different purposes and storage needs. </w:t>
        <w:br/>
        <w:br/>
        <w:t>Whether it's a dining table, coffee table, desk, or side table, tables are an essential piece of furniture in homes, offices, and various other settings. They provide a practical and functional surface for various activities such as dining, working, studying, or displaying items.</w:t>
      </w:r>
    </w:p>
    <w:p>
      <w:pPr>
        <w:pStyle w:val="Heading1"/>
      </w:pPr>
      <w:r>
        <w:t>teapot</w:t>
      </w:r>
    </w:p>
    <w:p>
      <w:r>
        <w:t>Teapot. The shape and size of these items can vary depending on their design and purpose. Typically, teapots have a rounded body with a spout protruding from one side for pouring. They often have a lid that fits securely on top to keep the tea hot and prevent spillage. The handle is usually attached to the opposite side of the spout, allowing for easy grip and maneuvering. Teapots can be made from various materials such as ceramic, porcelain, glass, or metal, each offering different aesthetic and functional qualities. Some teapots may feature intricate designs or patterns, while others have a more simplistic and minimalist appearance. The colors of teapots also vary, ranging from vibrant hues to muted tones. Teapots are designed to hold and brew tea, with a built-in infuser or strainer that allows loose tea leaves to steep in hot water. They are typically used in conjunction with tea cups or mugs for serving. Whether used for daily tea rituals or special occasions, teapots play a significant role in the enjoyment of tea by providing a vessel for brewing and serving this beloved beverage.</w:t>
      </w:r>
    </w:p>
    <w:p>
      <w:pPr>
        <w:pStyle w:val="Heading1"/>
      </w:pPr>
      <w:r>
        <w:t>teddy-bear</w:t>
      </w:r>
    </w:p>
    <w:p>
      <w:r>
        <w:t>Teddy Bear. These adorable stuffed animals are typically small in size, making them perfect companions for children and adults alike. They have a distinct shape, with a round body and a slightly larger head. Teddy bears often have plush fur, which can come in a wide range of colors, including brown, white, tan, and even multi-colored patterns. Their eyes are usually plastic or glass and are commonly black or dark brown. Similarly, they have small round ears, which are often sewn to the sides of their heads. While some teddy bears have a simple design, others may have additional features such as bows, ribbons, or even clothing. Their arms and legs are typically jointed, allowing for easy movement and posing. Overall, teddy bears bring comfort and joy to people of all ages, making them timeless and cherished companions.</w:t>
      </w:r>
    </w:p>
    <w:p>
      <w:pPr>
        <w:pStyle w:val="Heading1"/>
      </w:pPr>
      <w:r>
        <w:t>television</w:t>
      </w:r>
    </w:p>
    <w:p>
      <w:r>
        <w:t>Television. This electronic device is a common fixture in modern households around the world. It comes in various sizes, ranging from compact to large, to cater to different preferences and spaces. The main component of a television is the screen, which displays images and videos for viewers to watch. The screens can be flat or curved, and they come in different resolutions, such as high definition (HD) or 4K, to offer a clear and detailed viewing experience.</w:t>
        <w:br/>
        <w:br/>
        <w:t>Televisions are designed with a variety of features to enhance the user experience. These features include built-in speakers or audio outputs for connecting external sound systems, allowing viewers to enjoy immersive audio alongside the visuals. Additionally, modern televisions often offer smart capabilities, enabling users to access a range of online content, streaming services, and applications.</w:t>
        <w:br/>
        <w:br/>
        <w:t>The appearance of televisions can vary in terms of their design and materials. Some models have a sleek and slim profile, while others may have a more traditional or retro-inspired look. The frames surrounding the screen, also known as bezels, can be thin or thick, depending on the design.</w:t>
        <w:br/>
        <w:br/>
        <w:t>Televisions are typically made to be placed on stands or mounted on walls, providing flexibility in terms of placement within a room. They are usually connected to various external devices, such as cable or satellite boxes, gaming consoles, and DVD or Blu-ray players, through HDMI or other input ports.</w:t>
        <w:br/>
        <w:br/>
        <w:t>Overall, televisions are essential devices for entertainment, offering a wide range of content and features to enhance the viewing experience in the comfort of one's home.</w:t>
      </w:r>
    </w:p>
    <w:p>
      <w:pPr>
        <w:pStyle w:val="Heading1"/>
      </w:pPr>
      <w:r>
        <w:t>tiger</w:t>
      </w:r>
    </w:p>
    <w:p>
      <w:r>
        <w:t>Tiger. Tigers are large and powerful carnivorous mammals and are known for their distinct appearance. They are among the largest cat species, with males typically being larger than females. Their body size and weight can vary depending on the subspecies.</w:t>
        <w:br/>
        <w:br/>
        <w:t>Tigers have a unique and recognizable coat pattern that consists of dark vertical stripes on a reddish-orange or yellowish fur background. These stripes serve as excellent camouflage in their natural habitats, such as forests and grasslands.</w:t>
        <w:br/>
        <w:br/>
        <w:t>With a muscular build, tigers possess a thick and solid body structure. They have a rounded head with a prominent forehead and a pair of piercing eyes that are usually yellow or amber in color. Their ears are relatively small and rounded.</w:t>
        <w:br/>
        <w:br/>
        <w:t>Known for being highly adaptable predators, tigers have elongated canines and powerful jaws that enable them to capture and kill their prey efficiently. They also have strong legs with retractable claws, which they use for hunting and climbing trees when necessary.</w:t>
        <w:br/>
        <w:br/>
        <w:t>In terms of size, tigers can reach an average length of 8-10 feet (including their tail) and can weigh between 200 to 650 pounds. Their tails, which aid in balance while hunting and navigating through their habitat, are relatively long and covered in fur.</w:t>
        <w:br/>
        <w:br/>
        <w:t>Tigers, like other big cats, play an essential role in maintaining the balance of their ecosystems. They are solitary animals and are known to have specific territories that they mark with scent markings. These territories provide them with sufficient space to hunt and find mates.</w:t>
        <w:br/>
        <w:br/>
        <w:t>Overall, tigers are visually striking animals with their bold stripes, powerful physique, and keen features, making them easily recognizable and iconic representatives of the cat family.</w:t>
      </w:r>
    </w:p>
    <w:p>
      <w:pPr>
        <w:pStyle w:val="Heading1"/>
      </w:pPr>
      <w:r>
        <w:t>toe</w:t>
      </w:r>
    </w:p>
    <w:p>
      <w:r>
        <w:t>Toe. The human toe is a small, body part located at the end of each foot. It plays a crucial role in maintaining balance and enabling movement. Most individuals have five toes on each foot, except for individuals who may have genetic variations or have undergone surgical procedures.</w:t>
        <w:br/>
        <w:br/>
        <w:t>The size and shape of toes can vary among individuals, but they generally consist of three major parts: the phalanges, the metatarsals, and the toenail. The phalanges refer to the bones that form the structure of the toe. Starting from the base of the toe, there are typically three phalanges, except for the big toe, which usually has two phalanges. The metatarsals connect the phalanges to the main structure of the foot. These bones provide support and stability while walking or standing. Lastly, the toenail is a protective covering at the top of the toe.</w:t>
        <w:br/>
        <w:br/>
        <w:t>Toes can have different levels of flexibility and dexterity, allowing for various movements such as gripping, lifting, and pushing off the ground. They are responsible for helping humans maintain balance and stability while standing, walking, running, and performing other physical activities.</w:t>
        <w:br/>
        <w:br/>
        <w:t>Toes have a wide range of appearances, including differences in size, shape, and coloration. The skin on toes can vary from smooth to rough, and the color can range from pale to darker tones depending on an individual's complexion.</w:t>
        <w:br/>
        <w:br/>
        <w:t>Overall, toes are essential body parts that play a significant role in our daily activities by providing support, balance, and mobility.</w:t>
      </w:r>
    </w:p>
    <w:p>
      <w:pPr>
        <w:pStyle w:val="Heading1"/>
      </w:pPr>
      <w:r>
        <w:t>train</w:t>
      </w:r>
    </w:p>
    <w:p>
      <w:r>
        <w:t>Train. Trains are a mode of transportation that vary in size and appearance depending on the type and purpose. They consist of a series of cars connected together, usually running on tracks. The size of a train can range from small, local commuter trains to large, long-distance freight trains that stretch for miles. The exterior of trains is often made of metal, with various designs and colors depending on the operator.</w:t>
        <w:br/>
        <w:br/>
        <w:t>Trains typically have multiple cars, each serving a different function. Passenger trains have cars specifically designed to accommodate passengers, with seating areas, aisles, and sometimes even dining or sleeping facilities. Freight trains, on the other hand, have cars that are primarily used for transporting cargo, with open platforms or enclosed containers to securely hold the goods.</w:t>
        <w:br/>
        <w:br/>
        <w:t>One distinguishing feature of trains is their wheels, which are specifically designed to run on the tracks. The wheels are made of metal and are positioned on either side of the cars, allowing the train to move along the tracks smoothly. Additionally, trains often have headlights or other lighting fixtures for enhanced visibility, especially during nighttime operations.</w:t>
        <w:br/>
        <w:br/>
        <w:t>Trains are powered by various means, including diesel engines, electric motors, or a combination of both. The power source is usually located at the front or rear of the train and provides the necessary energy to propel the train forward or backward. Some trains, such as high-speed trains, utilize specialized technologies to achieve faster speeds, while others are designed for efficient transportation of goods over long distances.</w:t>
        <w:br/>
        <w:br/>
        <w:t>Overall, trains are an important form of transportation, serving various purposes from commuting to long-distance travel and cargo transportation. Their size, design, and functionality can vary greatly depending on the specific type of train and its intended use.</w:t>
      </w:r>
    </w:p>
    <w:p>
      <w:pPr>
        <w:pStyle w:val="Heading1"/>
      </w:pPr>
      <w:r>
        <w:t>truck</w:t>
      </w:r>
    </w:p>
    <w:p>
      <w:r>
        <w:t>Truck. These vehicles come in various sizes and models, serving different purposes. They are generally characterized by a sturdy build and a large cargo space. Trucks typically have a rectangular body with a roof, four wheels, and a windshield at the front. The size of trucks can vary greatly, with some being small and compact, while others are much larger. They are often measured in terms of their payload capacity, which indicates the maximum weight they can carry. The body of a truck is usually made of metal or a combination of metal and other materials to provide durability and strength. These vehicles are designed to transport goods and materials from one location to another, and they are commonly equipped with features such as a tailgate or rear-loading platform for easy loading and unloading. The exterior of trucks can have different designs and colors depending on the manufacturer and customization options. Some trucks may also have unique features like a towing hitch or additional storage compartments. Trucks are commonly used in industries such as construction, transportation, and logistics, where their robustness and versatility make them essential.</w:t>
      </w:r>
    </w:p>
    <w:p>
      <w:pPr>
        <w:pStyle w:val="Heading1"/>
      </w:pPr>
      <w:r>
        <w:t>umbrella</w:t>
      </w:r>
    </w:p>
    <w:p>
      <w:r>
        <w:t>Umbrella. Umbrellas are handheld devices used for protection from rain or sunlight. They come in various sizes, colors, and designs. The main structure of an umbrella consists of a collapsible metal frame with flexible ribs that support a canopy made of waterproof or sun-blocking fabric. The canopy is typically circular or rectangular in shape, providing coverage above the user's head and shoulders. Some umbrellas have additional features like a telescopic handle for easy storage and carry.</w:t>
        <w:br/>
        <w:br/>
        <w:t>The canopy of an umbrella is often made of durable and water-resistant materials such as nylon, polyester, or Pongee fabric. It is attached to the ribs using stitching or fasteners to ensure stability and prevent water leakage. The exterior surface of the canopy may be solid-colored, featuring patterns, or even transparent for increased visibility. The inner side of the canopy may have a different color or design.</w:t>
        <w:br/>
        <w:br/>
        <w:t>Umbrellas usually have a handle that provides a comfortable grip for the user. Handles can be made of various materials like wood, plastic, or metal, and may have a straight or curved shape. Some handles have additional features, such as a button or mechanism to automatically open or close the umbrella.</w:t>
        <w:br/>
        <w:br/>
        <w:t>When not in use, umbrellas can be folded down to a compact size, making them portable and easy to carry. This folding mechanism is facilitated by joints in the frame, allowing the ribs to fold inward, ultimately reducing the overall size of the umbrella.</w:t>
        <w:br/>
        <w:br/>
        <w:t>Overall, umbrellas are versatile accessories that provide protection from the elements, be it rain or sunlight. They are designed to be sturdy, lightweight, and convenient, offering individuals a practical solution for staying dry or shaded in various outdoor situations.</w:t>
      </w:r>
    </w:p>
    <w:p>
      <w:pPr>
        <w:pStyle w:val="Heading1"/>
      </w:pPr>
      <w:r>
        <w:t>vase</w:t>
      </w:r>
    </w:p>
    <w:p>
      <w:r>
        <w:t>Vase. Vases are decorative containers that are typically made of glass, ceramic, or metal. They come in various shapes and sizes, ranging from small and delicate to large and imposing. Vases are designed to hold and display flowers or other decorative items. Some vases have a narrow neck and a wider base, while others have a uniform width or may even have unique and intricate designs. Their purpose is to enhance the visual appeal of the items they contain and to provide a focal point in a room or space. Vases can be plain and simple or intricately decorated with patterns, engravings, or paintings. They are a popular choice for both functional and artistic purposes and can be found in a wide range of styles to suit different tastes and interior design themes.</w:t>
      </w:r>
    </w:p>
    <w:p>
      <w:pPr>
        <w:pStyle w:val="Heading1"/>
      </w:pPr>
      <w:r>
        <w:t>watermelon</w:t>
      </w:r>
    </w:p>
    <w:p>
      <w:r>
        <w:t>Watermelon. These fruits come in a variety of sizes, ranging from small to large, and have an oblong or round shape. The outer skin is typically smooth and can have a dark green or light green color with contrasting stripes. Watermelons have a thick rind that provides protection for the sweet, juicy flesh inside. When cut open, they reveal a vibrant and refreshing red or pink flesh with numerous black seeds or seedless variations. The inner flesh has a high water content, making watermelons a refreshing summer treat. The texture of the fruit is juicy and slightly crunchy. Watermelons are known for their sweet taste, although the level of sweetness can vary depending on the variety. These fruits grow on sprawling vines and are often enjoyed as a dessert, used in fruit salads, or blended into refreshing beverages.</w:t>
      </w:r>
    </w:p>
    <w:p>
      <w:pPr>
        <w:pStyle w:val="Heading1"/>
      </w:pPr>
      <w:r>
        <w:t>whale</w:t>
      </w:r>
    </w:p>
    <w:p>
      <w:r>
        <w:t>Whale. These marine creatures come in various species, each with its own unique characteristics. They are known for their immense size and can range from a few meters to over 30 meters in length. Whales have streamlined bodies with a large, curved dorsal fin on their back, which helps them navigate through the water. Their skin is smooth and can vary in color, including shades of gray, black, or even white.</w:t>
        <w:br/>
        <w:br/>
        <w:t>One distinctive feature of whales is their blowhole, located on the top of their heads. This is used for breathing, and when they exhale forcefully, it creates a spout of water vapor that can be seen from a distance. Their mouths are equipped with baleen plates or teeth, depending on the species. Baleen whales, such as the humpback whale, have bristly plates that filter small prey, like krill or fish, from the water. Toothed whales, such as the killer whale or orca, have sharp teeth for capturing and tearing apart their prey.</w:t>
        <w:br/>
        <w:br/>
        <w:t>Whales are known for their acrobatic behavior, often breaching and leaping out of the water. They have powerful tails, called flukes, which they use to propel themselves forward. Some species, like the blue whale, have the largest known heart of any animal, weighing several hundred pounds.</w:t>
        <w:br/>
        <w:br/>
        <w:t>These majestic creatures inhabit the world's oceans, migrating long distances to find food and breed. They are highly adapted to their marine environment, with streamlined bodies, blubber for insulation, and a unique ability to hold their breath for extended periods of time. Whales play a crucial role in marine ecosystems and are considered intelligent and social animals.</w:t>
        <w:br/>
        <w:br/>
        <w:t>It's important to note that whale species can vary greatly in appearance and behavior, so this description provides a general overview of their characteristics.</w:t>
      </w:r>
    </w:p>
    <w:p>
      <w:pPr>
        <w:pStyle w:val="Heading1"/>
      </w:pPr>
      <w:r>
        <w:t>zebra</w:t>
      </w:r>
    </w:p>
    <w:p>
      <w:r>
        <w:t>Zebra. These animals exhibit distinctive characteristics that set them apart from other species. Zebras have a moderate size and weight, with variations depending on the specific breed. Their height is typically measured in hands, equivalent to approximately 10cm or 4 inches. A notable feature of zebras is their long necks, which support their large, elongated heads. Their eyes and ears are relatively big, allowing them to adapt well to various environments. In addition, zebras sport a mane of long hair that extends along their necks. Their tails are short and covered in coarse hairs.</w:t>
        <w:br/>
        <w:br/>
        <w:t>Zebras display a unique coloration pattern, mainly characterized by alternating black and white stripes. These stripes have evolved over time due to specific breeding traits. The hooves of zebras are particularly noteworthy, as they are similar to other hoofed mammals with a single large "toe" at the end of each leg. The hooves consist of horn material, which can vary in color. While black is the most common hoof color, zebras with white stripes on their bodies often have white hooves. It is interesting to note that white hooves are comparatively more fragile than pigmented ones.</w:t>
        <w:br/>
        <w:br/>
        <w:t>Zebras have adapted well to different environments and climates. They are suited to various habitats and can thrive as long as they have adequate shelter, food, and sufficient space to roam.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
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Alarm_Clock</w:t>
      </w:r>
    </w:p>
    <w:p>
      <w:r>
        <w:t>An alarm clock, also known as a clock radio or bedside clock, is a device used to wake individuals up from sleep or remind them of specific times. It is designed with the purpose of keeping track of time and providing audible alerts at predetermined moments.</w:t>
        <w:br/>
        <w:br/>
        <w:t>The main components of an alarm clock include the clock mechanism, display, buttons or controls, and speakers. The clock mechanism ensures accurate timekeeping and can be powered by batteries or connected to an electrical outlet. The display, often an LED or LCD screen, shows the current time, alarm settings, and other relevant information.</w:t>
        <w:br/>
        <w:br/>
        <w:t>Buttons or controls allow users to set the time, set alarms, adjust volume, and access additional features. These controls are typically located on the front or sides of the alarm clock for easy access. Some alarm clock models also offer remote controls for convenient adjustments from a distance.</w:t>
        <w:br/>
        <w:br/>
        <w:t>Speakers are an essential part of an alarm clock as they produce the audible alerts or alarm sounds. These can range from gentle melodies or natural sounds to more jarring options like beeps or buzzing. The volume of the alarm can usually be adjusted to suit individual preferences.</w:t>
        <w:br/>
        <w:br/>
        <w:t>Modern alarm clocks often come with added features and functionalities. For example, many models include a built-in radio tuner, allowing users to wake up to their favorite radio stations. Some alarm clocks even have Bluetooth connectivity, enabling users to stream music or audio from their smartphones or other devices.</w:t>
        <w:br/>
        <w:br/>
        <w:t>Additionally, alarm clocks may incorporate various display features, such as backlighting for improved visibility at night or dimming options to prevent excessive brightness. Some advanced models even have projection capabilities that display the time onto ceilings or walls for easy viewing.</w:t>
        <w:br/>
        <w:br/>
        <w:t>In summary, an alarm clock serves as a reliable timekeeping device that provides audible alerts or alarms to wake individuals up or remind them of specific times. With their clock mechanisms, displays, buttons or controls, and speakers, they offer practicality and convenience for daily routines and time management.</w:t>
      </w:r>
    </w:p>
    <w:p>
      <w:pPr>
        <w:pStyle w:val="Heading1"/>
      </w:pPr>
      <w:r>
        <w:t>Backpack</w:t>
      </w:r>
    </w:p>
    <w:p>
      <w:r>
        <w:t xml:space="preserve">A backpack is a type of bag that is commonly used for carrying items on one's back. It is designed to be worn on the shoulders, with straps that go over both shoulders and a section that rests against the back. </w:t>
        <w:br/>
        <w:br/>
        <w:t>The main compartment of a backpack is typically a large, open space that can hold various items. It often has a zipper closure for easy access and security. Additionally, backpacks may have additional compartments and pockets, both inside and outside, to help organize and store smaller items such as pens, notebooks, or water bottles.</w:t>
        <w:br/>
        <w:br/>
        <w:t>The material used for backpacks can vary, but it is typically durable and resistant to wear and tear. Common materials include nylon, polyester, or a combination of both. Backpacks also come in a range of colors and designs to suit personal preferences and styles.</w:t>
        <w:br/>
        <w:br/>
        <w:t>The size of a backpack can vary depending on its intended use. There are smaller backpacks that are suitable for carrying essentials like a laptop or books, while larger backpacks can accommodate more items for travel or outdoor activities. Some backpacks even have specialized features such as padded compartments for laptops or hydration packs for outdoor adventures.</w:t>
        <w:br/>
        <w:br/>
        <w:t>Overall, a backpack is a practical and versatile bag that allows for hands-free carrying of personal belongings. Its design offers comfort, functionality, and convenience, making it a popular choice for individuals of all ages and lifestyles.</w:t>
      </w:r>
    </w:p>
    <w:p>
      <w:pPr>
        <w:pStyle w:val="Heading1"/>
      </w:pPr>
      <w:r>
        <w:t>Batteries</w:t>
      </w:r>
    </w:p>
    <w:p>
      <w:r>
        <w:t>Batteries. A battery, also known as a cell, is an essential device used to store and provide electrical energy. It is commonly used in various electronic devices, such as smartphones, laptops, cameras, and remote controls.</w:t>
        <w:br/>
        <w:br/>
        <w:t>The battery consists of several main components. The outer shell, often made of plastic or metal, encloses and protects the internal components. The size and shape of batteries can vary significantly, depending on their intended use and device compatibility.</w:t>
        <w:br/>
        <w:br/>
        <w:t>Inside the battery, there are typically two electrodes: a positive electrode (cathode) and a negative electrode (anode). These electrodes are usually made of different materials, such as lithium, lead, nickel, or alkaline compounds. The electrodes are separated by an electrolyte, a substance that allows ions to move between the electrodes while preventing direct contact.</w:t>
        <w:br/>
        <w:br/>
        <w:t>When the battery is connected to a device, a chemical reaction occurs within it. This reaction causes the electrons to flow from the negative electrode to the positive electrode through an external circuit, creating an electric current. This current enables the device to function or be charged.</w:t>
        <w:br/>
        <w:br/>
        <w:t>Batteries are available in various types, each with its unique characteristics and applications. For example, lithium-ion batteries are commonly used in portable electronics due to their high energy density and rechargeable nature. Lead-acid batteries are suitable for heavy-duty applications such as automotive starting and deep-cycle usage. Nickel-metal hydride batteries are often used in hybrid vehicles and consumer electronics.</w:t>
        <w:br/>
        <w:br/>
        <w:t>In summary, a battery is an essential device used to store and provide electrical energy. It consists of an outer shell, electrodes, and an electrolyte. By converting chemical energy into electrical energy, batteries power a wide range of electronic devices, enabling their functionality and portability.</w:t>
      </w:r>
    </w:p>
    <w:p>
      <w:pPr>
        <w:pStyle w:val="Heading1"/>
      </w:pPr>
      <w:r>
        <w:t>Bed</w:t>
      </w:r>
    </w:p>
    <w:p>
      <w:r>
        <w:t>A bed is a piece of furniture that is primarily used for sleeping and resting. It is typically rectangular in shape and consists of a frame and a mattress.</w:t>
        <w:br/>
        <w:br/>
        <w:t>The frame of a bed can vary in material and design. It is often made of wood or metal and is sturdy and supportive to hold the weight of the mattress and the person or people using it. Some bed frames may have decorative elements or unique shapes, adding to their aesthetic appeal.</w:t>
        <w:br/>
        <w:br/>
        <w:t>The mattress is the soft, cushioned part of the bed where the person lies down. It is usually made of various materials such as foam, springs, or a combination of both. Mattresses come in different sizes to accommodate single individuals or couples.</w:t>
        <w:br/>
        <w:br/>
        <w:t>The headboard is a vertical panel located at the head end of the bed. It serves both practical and aesthetic purposes, providing support for the pillows and adding a decorative element to the bed.</w:t>
        <w:br/>
        <w:br/>
        <w:t>Footboards are also sometimes present at the foot end of the bed, although they are more common in traditional bed designs. Footboards can provide symmetry to the bed's appearance and help prevent pillows or blankets from falling off.</w:t>
        <w:br/>
        <w:br/>
        <w:t>Some beds also have side rails or a bed frame that can hold a box spring for added support. These features ensure stability and prevent the mattress from sagging or shifting.</w:t>
        <w:br/>
        <w:br/>
        <w:t>Beds come in various sizes, including twin, full, queen, and king, to accommodate different sleeping arrangements and room sizes. They can also be customized with different materials, colors, and styles to suit personal preferences and interior decor.</w:t>
        <w:br/>
        <w:br/>
        <w:t>In summary, a bed is a functional and essential piece of furniture used for sleeping and resting. It consists of a frame, a mattress, and may include a headboard, footboard, side rails, or additional features. The design and size of a bed can vary, allowing for customization and adaptation to different needs and preferences.</w:t>
      </w:r>
    </w:p>
    <w:p>
      <w:pPr>
        <w:pStyle w:val="Heading1"/>
      </w:pPr>
      <w:r>
        <w:t>Bike</w:t>
      </w:r>
    </w:p>
    <w:p>
      <w:r>
        <w:t>A bike, also known as a bicycle, is a two-wheeled vehicle that has been traditionally used for transportation, exercise, and recreation. This versatile mode of transportation consists of several main components that contribute to its functionality and visual appeal.</w:t>
        <w:br/>
        <w:br/>
        <w:t>One of the key components of a bike is the frame, which typically comprises lightweight materials such as aluminum or carbon fiber. In some cases, classic or vintage models may have frames made of steel. The frame acts as the skeleton of the bike, supporting the weight of the rider. It often exhibits a diamond shape, which is characterized by two triangles: a larger one in the front consisting of the top tube, down tube, and seat tube, and a smaller one in the back formed by the seat tube, chain stay, and seat stay. The frame can be found in various colors, ranging from sleek black or silver to vibrant red, blue, or even patterned designs, offering a wide range of visual options.</w:t>
        <w:br/>
        <w:br/>
        <w:t>Another important component of a bike is the tires. Typically made of rubber, these flexible yet durable wheels are filled with air and attached to the rims. The diameter and width of the tires can vary depending on the type of bike. Road bikes usually feature thin tires, while mountain bikes are equipped with wider and knobbier tires to ensure better traction on rough and uneven terrain.</w:t>
        <w:br/>
        <w:br/>
        <w:t>The handlebars, located at the front of the bike, provide the rider with control and steering capabilities. They come in various shapes and styles, ranging from straight bars to drop bars, allowing riders to customize their riding experience. The handlebar grips, often made of rubber or foam, are designed to offer comfort and enhance grip while riding.</w:t>
        <w:br/>
        <w:br/>
        <w:t>A bike also includes a seat, commonly referred to as a saddle. The saddle is specifically designed to provide a comfortable seating position for the rider. It is often padded with foam or gel and covered with a durable material, such as synthetic leather. Additionally, the height and angle of the seat can typically be adjusted to accommodate the rider's preference and ensure a comfortable riding experience.</w:t>
        <w:br/>
        <w:br/>
        <w:t>Bikes can be categorized into various types, each designed to serve specific purposes. Road bikes are built for high-speed riding on paved surfaces, while mountain bikes are equipped for off-road adventures. Hybrid bikes combine elements of both road and mountain bikes, making them suitable for general-purpose riding. BMX bikes are specifically designed for performing stunts and tricks, whereas cruiser bikes prioritize comfort and style.</w:t>
        <w:br/>
        <w:br/>
        <w:t>In summary, a bike is a practical, versatile, and visually appealing vehicle that consists of a lightweight frame, two wheels, handlebars, and a seat. Its design can vary based on its intended purpose, offering options for transportation and exercise. With its numerous components and customizable features, a bike provides a straightforward yet efficient means of transportation and an enjoyable way of engaging in outdoor activities.</w:t>
      </w:r>
    </w:p>
    <w:p>
      <w:pPr>
        <w:pStyle w:val="Heading1"/>
      </w:pPr>
      <w:r>
        <w:t>Bottle</w:t>
      </w:r>
    </w:p>
    <w:p>
      <w:r>
        <w:t>A bottle is a cylindrical or flask-shaped container primarily used for holding liquids. It consists of a main body, a neck, and a mouth. Bottles are commonly made of glass, plastic, or metal.</w:t>
        <w:br/>
        <w:br/>
        <w:t>The main body of the bottle is typically elongated and cylindrical in shape. It can vary in size, ranging from small travel-sized bottles to larger ones used for storing beverages. The body may be transparent, allowing the contents to be visible, or it may be opaque or colored.</w:t>
        <w:br/>
        <w:br/>
        <w:t>The neck of the bottle is the narrow part located at the top of the main body. It serves as a passage through which the contents can be poured or dispensed. The length and diameter of the neck can vary depending on the type of bottle.</w:t>
        <w:br/>
        <w:br/>
        <w:t>The mouth of the bottle refers to the opening at the top of the neck. It can have different sizes and designs, enabling various methods of accessing and sealing the contents. Some bottles have screw caps, while others have cork stoppers, flip tops, or pump dispensers.</w:t>
        <w:br/>
        <w:br/>
        <w:t>Bottles can have different purposes and are commonly used for holding liquids such as water, beverages, cleaning products, perfumes, and oils. They are also used for packaging medications, cosmetics, and various other substances.</w:t>
        <w:br/>
        <w:br/>
        <w:t>Overall, a bottle is a functional and practical container designed to hold liquids. Its shape, material, and features can vary depending on its intended use and the preferences of the manufacturer.</w:t>
      </w:r>
    </w:p>
    <w:p>
      <w:pPr>
        <w:pStyle w:val="Heading1"/>
      </w:pPr>
      <w:r>
        <w:t>Bucket</w:t>
      </w:r>
    </w:p>
    <w:p>
      <w:r>
        <w:t>A bucket is a container typically used for carrying, storing, or pouring liquids or small objects. It is typically made of durable materials such as plastic, metal, or even wood. Buckets come in various sizes and shapes, but they commonly have a cylindrical or conical shape with a handle attached for easy carrying.</w:t>
        <w:br/>
        <w:br/>
        <w:t>The material of a bucket can vary depending on its intended use. Plastic buckets are often lightweight and resistant to corrosion, making them suitable for carrying liquids or small items. Metal buckets, such as those made from steel or aluminum, are more durable and can withstand heavier loads or harsher conditions. Wooden buckets, though less common nowadays, provide a rustic or traditional aesthetic and are still used in some contexts.</w:t>
        <w:br/>
        <w:br/>
        <w:t>The shape and design of the bucket allow for efficient functionality. It typically has a wide open top to easily pour or fill contents, while the bottom may be flat or slightly curved to provide stability. Some buckets also include measurement markings on the inside to accurately measure liquids or materials. Handles are attached to the sides of the bucket near the top, allowing for comfortable grip and easy transportation.</w:t>
        <w:br/>
        <w:br/>
        <w:t>Buckets find various applications in different settings. They are commonly used for household chores like mopping floors, washing cars, or carrying cleaning supplies. In construction or gardening, buckets are used for mixing cement, transporting soil, or collecting debris. They are also utilized in industrial settings for storing liquids or transporting materials.</w:t>
        <w:br/>
        <w:br/>
        <w:t>In summary, a bucket is a versatile container with a cylindrical or conical shape, typically made of plastic, metal, or wood. It features a handle for easy carrying and is designed to efficiently hold and transport liquids or small objects in a variety of tasks and environments.</w:t>
      </w:r>
    </w:p>
    <w:p>
      <w:pPr>
        <w:pStyle w:val="Heading1"/>
      </w:pPr>
      <w:r>
        <w:t>Calculator</w:t>
      </w:r>
    </w:p>
    <w:p>
      <w:r>
        <w:t>Calculator. A calculator is a small electronic device commonly used for mathematical computations. It typically consists of a rectangular shape with a screen display and a set of buttons for inputting numbers and performing calculations.</w:t>
        <w:br/>
        <w:br/>
        <w:t>The screen display, usually made of LCD or LED technology, shows the numbers and symbols entered by the user, as well as the results of calculations. The size of the display can vary, ranging from compact handheld calculators with small screens to larger desktop calculators with more prominent displays.</w:t>
        <w:br/>
        <w:br/>
        <w:t>The buttons on a calculator are used to input numbers, mathematical operations, and navigate through different functions. The layout of the buttons may vary slightly depending on the model, but typically includes numeric keys from 0 to 9, as well as keys for addition (+), subtraction (-), multiplication (x or *), division (/), and equals (=). Additional buttons may be present for functions such as percentage calculations, square roots, and memory storage.</w:t>
        <w:br/>
        <w:br/>
        <w:t>Calculators can be powered by batteries, solar panels, or a combination of both. Some models may also have a built-in power source through a USB or AC adapter.</w:t>
        <w:br/>
        <w:br/>
        <w:t>There are different types of calculators catering to various needs. Basic calculators are designed for simple mathematical operations, while scientific calculators offer advanced mathematical and scientific functions such as trigonometry, logarithms, and statistical calculations. Financial calculators are specifically designed for financial calculations, such as interest rates, loan payments, and investments.</w:t>
        <w:br/>
        <w:br/>
        <w:t>In summary, a calculator is a compact electronic device with a screen display and a set of buttons used for performing mathematical computations. It comes in various forms and functionalities, ranging from basic calculators to scientific and financial calculators, catering to different mathematical and financial needs.</w:t>
      </w:r>
    </w:p>
    <w:p>
      <w:pPr>
        <w:pStyle w:val="Heading1"/>
      </w:pPr>
      <w:r>
        <w:t>Calendar</w:t>
      </w:r>
    </w:p>
    <w:p>
      <w:r>
        <w:t>A calendar is a common tool used to keep track of dates and organize schedules. It typically consists of a series of pages or sheets, each representing a specific time period, such as a month or a year.</w:t>
        <w:br/>
        <w:br/>
        <w:t>The main components of a calendar include the pages themselves, which are usually made of paper or cardstock and are often bound together in some form. The pages may be arranged in a variety of formats, such as a grid or a list, depending on the specific style of the calendar.</w:t>
        <w:br/>
        <w:br/>
        <w:t>Each page of the calendar typically displays a specific time period, along with the corresponding dates, days of the week, and sometimes holidays or other notable events. The layout and design of these elements can vary, with different colors, fonts, and graphical elements used to enhance the visual appeal and readability.</w:t>
        <w:br/>
        <w:br/>
        <w:t>Additionally, calendars often include additional features and markings to provide further organization and functionality. This may include sections for notes or reminders, designated spaces for writing appointments or events, or even images or illustrations that correspond to a specific theme or concept.</w:t>
        <w:br/>
        <w:br/>
        <w:t>Calendars come in various types and styles to suit different needs and preferences. Some calendars are designed for specific purposes, such as academic calendars for students or fiscal calendars for businesses. Others may have a more decorative or artistic focus, featuring images, quotes, or artwork that change with each page.</w:t>
        <w:br/>
        <w:br/>
        <w:t>In summary, a calendar is a practical and essential tool for keeping track of dates and managing schedules. It typically consists of pages or sheets that display specific time periods along with relevant information, and may include additional features for further organization and visual appeal.</w:t>
      </w:r>
    </w:p>
    <w:p>
      <w:pPr>
        <w:pStyle w:val="Heading1"/>
      </w:pPr>
      <w:r>
        <w:t>Candles</w:t>
      </w:r>
    </w:p>
    <w:p>
      <w:r>
        <w:t>Candle. A candle is an object primarily used for illumination and creating ambiance. It consists of a cylindrical shape, typically made of wax, with a central wick that extends from the bottom to the top. The size and color of candles can vary, offering a wide range of options for different settings and purposes.</w:t>
        <w:br/>
        <w:br/>
        <w:t>The wax of a candle can be made from different materials such as beeswax, paraffin, or soy. Beeswax candles are known for their natural golden hue and pleasant scent, while paraffin candles are more commonly found and come in various colors. Soy candles are gaining popularity due to their eco-friendly nature and clean-burning characteristics.</w:t>
        <w:br/>
        <w:br/>
        <w:t>At the core of the candle is the wick, which is typically made of cotton or another fibrous material. The wick serves as the fuel pathway, drawing the melted wax upward where it is burned to produce the flame. Depending on the candle, the wick may be thick or thin, affecting the rate at which the wax is consumed and the intensity of the flame.</w:t>
        <w:br/>
        <w:br/>
        <w:t>Candles can be found in a multitude of shapes and sizes. Some are designed as tall, thin tapers often used for formal occasions or dinners. Votive candles are squat and sturdy, usually placed in small glass containers for stability. Pillar candles are larger and wider, often used as decorative centerpieces or for longer-lasting illumination. Tealight candles are small and typically encased in aluminum cups, making them easy to place in holders or float in water for a gentle glow.</w:t>
        <w:br/>
        <w:br/>
        <w:t>The light produced by a lit candle creates a warm and inviting atmosphere. As the wax is consumed by the flame, it slowly melts and pools around the wick, further enhancing the visual experience. Some candle designs incorporate scents or essential oils, adding a pleasant aroma to the ambiance they create.</w:t>
        <w:br/>
        <w:br/>
        <w:t>Candles are not only used for aesthetic purposes but also for various rituals, religious ceremonies, and meditation practices. Their subdued and flickering light can evoke a sense of calmness and tranquility, making them valuable objects in creating a soothing environment.</w:t>
        <w:br/>
        <w:br/>
        <w:t>In summary, a candle is a versatile object that provides illumination and creates an inviting atmosphere. Its cylindrical shape, made of wax with a central wick, allows for a controlled and enjoyable flame. Candles come in a variety of sizes, shapes, colors, and scents, catering to different preferences and occasions. Whether used for personal relaxation or to set the mood for a special event, candles offer a simple yet magical source of light.</w:t>
      </w:r>
    </w:p>
    <w:p>
      <w:pPr>
        <w:pStyle w:val="Heading1"/>
      </w:pPr>
      <w:r>
        <w:t>Chair</w:t>
      </w:r>
    </w:p>
    <w:p>
      <w:r>
        <w:t>A chair is a piece of furniture typically used for sitting. It consists of several main components that contribute to its functionality and design.</w:t>
        <w:br/>
        <w:br/>
        <w:t>The seat of a chair is where a person sits. It is often padded with foam or other materials to provide comfort and support. The seat can be made from a variety of materials, such as fabric, leather, or synthetic materials. The size and shape of the seat can vary depending on the style of the chair.</w:t>
        <w:br/>
        <w:br/>
        <w:t>The backrest of a chair is positioned behind the seat and provides support for the back. It may be adjustable or fixed in a certain position. The height and angle of the backrest can often be modified to suit the user's comfort preferences.</w:t>
        <w:br/>
        <w:br/>
        <w:t>The legs of a chair provide stability and support. They are typically made from materials like wood, metal, or plastic. The number and shape of the legs can vary, with some chairs having four legs and others having a single pedestal base.</w:t>
        <w:br/>
        <w:br/>
        <w:t>Armrests are optional features of some chairs. They are positioned on either side of the seat and provide support for the arms and hands. Armrests can be padded or made from the same material as the rest of the chair.</w:t>
        <w:br/>
        <w:br/>
        <w:t>The design and style of chairs can vary greatly depending on their intended use and aesthetic preferences. Some common types include dining chairs, office chairs, lounge chairs, and accent chairs. Chairs can be found in various materials, colors, and patterns to complement different interior designs.</w:t>
        <w:br/>
        <w:br/>
        <w:t>In summary, a chair is a piece of furniture designed for sitting. It typically consists of a seat, backrest, legs, and optional armrests. The design and materials used in chairs can be diverse, offering comfort and functionality for various purposes.</w:t>
      </w:r>
    </w:p>
    <w:p>
      <w:pPr>
        <w:pStyle w:val="Heading1"/>
      </w:pPr>
      <w:r>
        <w:t>Clipboards</w:t>
      </w:r>
    </w:p>
    <w:p>
      <w:r>
        <w:t>A clipboard is a simple and practical object commonly used in various settings, such as offices, schools, and businesses. It is typically made of a rigid material, such as plastic, wood, or metal, and consists of a flat board with a clip attached at the top.</w:t>
        <w:br/>
        <w:br/>
        <w:t>The main purpose of a clipboard is to provide a stable surface for holding papers or documents securely in place. The clip, usually made of metal, can be easily opened and closed to hold the papers firmly without causing damage. This allows individuals to write, take notes, or read documents while on the move or in a standing position, without the need for a desk or table.</w:t>
        <w:br/>
        <w:br/>
        <w:t>Clipboards come in different sizes and shapes to accommodate various paper sizes, such as letter or legal size. They may also have additional features, such as a built-in storage compartment or pen holder, to provide convenience and organization.</w:t>
        <w:br/>
        <w:br/>
        <w:t>The appearance of clipboards can vary depending on the material and design. They may be plain and utilitarian, typically in neutral colors such as white, black, or gray, suitable for professional or formal settings. Alternatively, they can be colorful or customized with patterns or branding, adding a touch of personalization or branding to the user's style.</w:t>
        <w:br/>
        <w:br/>
        <w:t>Overall, clipboards are practical tools that offer a portable and convenient writing surface, ensuring important papers and documents are secure and easily accessible.</w:t>
      </w:r>
    </w:p>
    <w:p>
      <w:pPr>
        <w:pStyle w:val="Heading1"/>
      </w:pPr>
      <w:r>
        <w:t>Computer</w:t>
      </w:r>
    </w:p>
    <w:p>
      <w:r>
        <w:t>A computer, also known as a PC (personal computer), is an electronic device used for a wide range of tasks, such as accessing information, creating documents, playing games, and connecting with others. It consists of several key components that work together to provide functionality and performance.</w:t>
        <w:br/>
        <w:br/>
        <w:t>The main component of a computer is the CPU (central processing unit), which acts as the brains of the system. It processes instructions and performs calculations, allowing the computer to execute tasks. The CPU is usually located inside a protective case called the computer tower or desktop, which also houses other internal components.</w:t>
        <w:br/>
        <w:br/>
        <w:t>The computer tower contains various ports and connectors for external devices, such as keyboards, mice, monitors, printers, and USB drives. These devices allow users to interact with the computer and transfer data.</w:t>
        <w:br/>
        <w:br/>
        <w:t>Another essential component is the motherboard, which serves as the main circuit board that connects all the internal components together. It provides electrical connections and pathways for data transfer between the CPU, memory, storage devices, and other peripherals.</w:t>
        <w:br/>
        <w:br/>
        <w:t>Memory, often referred to as RAM (random-access memory), plays a crucial role in a computer's performance. It temporarily stores data and instructions that the CPU needs to access quickly. The more RAM a computer has, the faster it can perform tasks and handle multiple applications simultaneously.</w:t>
        <w:br/>
        <w:br/>
        <w:t>Storage is another critical aspect of a computer. It allows users to save and retrieve data, such as documents, pictures, videos, and software programs. Hard disk drives (HDD) or solid-state drives (SSD) are commonly used as storage devices. HDDs provide large storage capacity at a lower cost, while SSDs offer faster data access speeds but with a higher price per gigabyte.</w:t>
        <w:br/>
        <w:br/>
        <w:t>A computer also includes input and output devices. The keyboard and mouse are the primary input devices, allowing users to enter commands and interact with applications. Monitors, also known as displays or screens, provide visual output, allowing users to see the information and perform tasks. Other input and output devices include speakers, microphones, headphones, and webcams.</w:t>
        <w:br/>
        <w:br/>
        <w:t>Computers can run various operating systems (OS), such as Windows, macOS, or Linux. The OS manages the computer's hardware and software, providing a user-friendly interface and coordinating the execution of programs.</w:t>
        <w:br/>
        <w:br/>
        <w:t>In summary, a computer is a versatile electronic device that consists of a CPU, memory, storage, input and output devices, and an operating system. It enables users to accomplish a wide range of tasks, from productivity and communication to entertainment and creativity.</w:t>
      </w:r>
    </w:p>
    <w:p>
      <w:pPr>
        <w:pStyle w:val="Heading1"/>
      </w:pPr>
      <w:r>
        <w:t>Couch</w:t>
      </w:r>
    </w:p>
    <w:p>
      <w:r>
        <w:t>A couch, also known as a sofa, is a piece of furniture commonly found in homes, offices, and other living spaces. It is designed for seating multiple people comfortably and provides a place to relax, socialize, or even take a nap.</w:t>
        <w:br/>
        <w:br/>
        <w:t>The main component of a couch is its frame, which is typically made of wood or metal to provide stability and support. The frame is usually covered with padding and upholstery, which can be made of various materials such as fabric, leather, or synthetic materials. The color and pattern of the upholstery can vary widely, allowing for customization to suit different styles and preferences.</w:t>
        <w:br/>
        <w:br/>
        <w:t>Couches often have cushions for added comfort. These cushions may be removable or fixed, and they can be filled with materials like foam, feathers, or synthetic fibers. The number and arrangement of cushions can vary, with some couches having just a few large cushions, while others may have multiple smaller cushions.</w:t>
        <w:br/>
        <w:br/>
        <w:t>Couches come in different styles and sizes to cater to various needs and spaces. Some common types include sectional sofas, which are made up of multiple interconnected pieces that can be arranged in different configurations; loveseats, which are smaller couches designed for two people; and recliners, which have built-in footrests and adjustable backrests for added comfort.</w:t>
        <w:br/>
        <w:br/>
        <w:t>The design of a couch can also include additional features such as armrests, which provide support for the arms and can be padded or upholstered; backrests, which offer lumbar support and can be adjustable or fixed; and decorative elements like tufting, stitching, or nailhead trim.</w:t>
        <w:br/>
        <w:br/>
        <w:t>Overall, a couch is a functional and versatile piece of furniture that combines style and comfort. Its design and features can vary greatly, allowing it to blend seamlessly into different spaces and create a cozy and inviting atmosphere.</w:t>
      </w:r>
    </w:p>
    <w:p>
      <w:pPr>
        <w:pStyle w:val="Heading1"/>
      </w:pPr>
      <w:r>
        <w:t>Curtains</w:t>
      </w:r>
    </w:p>
    <w:p>
      <w:r>
        <w:t>Curtains, also known as drapes, are decorative and functional window coverings commonly used in homes, offices, and other establishments. They serve several purposes, including providing privacy, controlling sunlight, and enhancing the aesthetics of a space.</w:t>
        <w:br/>
        <w:br/>
        <w:t>The main components of curtains include the fabric, rod, hooks or rings, and any additional accessories. The fabric used for curtains can vary greatly, ranging from light and sheer materials to heavier and opaque ones. It can be made of natural fibers like cotton or silk, or synthetic materials such as polyester or nylon. The color and pattern of the fabric can also vary, offering a wide range of choices to suit different interior styles and preferences.</w:t>
        <w:br/>
        <w:br/>
        <w:t>The curtain rod is used to hang the curtains and is typically made of metal, wood, or plastic. It is fixed above the window and provides support for the curtains. The rod may have decorative finials on the ends, adding a touch of elegance to the overall curtain design.</w:t>
        <w:br/>
        <w:br/>
        <w:t>Hooks or rings are used to attach the curtains to the curtain rod. These allow for easy opening and closing of the curtains and come in various materials, such as metal or plastic. They can be concealed within the curtain fabric or visible, depending on the desired aesthetic.</w:t>
        <w:br/>
        <w:br/>
        <w:t>Additional accessories for curtains may include tiebacks, holdbacks, or valances. Tiebacks are used to hold the curtains to the side, allowing more light into the room. Holdbacks serve a similar purpose but are typically more decorative in nature. Valances are decorative fabric panels that are placed above the curtains, adding visual interest and framing the window.</w:t>
        <w:br/>
        <w:br/>
        <w:t>Curtains come in a variety of styles, such as panel curtains, café curtains, or sheer curtains. Panel curtains cover the entire window and can be opened or closed as needed. Café curtains cover only the bottom half of the window, offering privacy while still allowing light to enter. Sheer curtains are made of translucent fabric and mostly used for filtering light and creating an airy atmosphere.</w:t>
        <w:br/>
        <w:br/>
        <w:t>In conclusion, curtains are versatile additions to windows, offering both functionality and style. With their fabric, rod, hooks or rings, and optional accessories, curtains allow for customization and personalization of interior spaces while providing privacy, controlling light, and adding beauty to the overall decor.</w:t>
      </w:r>
    </w:p>
    <w:p>
      <w:pPr>
        <w:pStyle w:val="Heading1"/>
      </w:pPr>
      <w:r>
        <w:t>Desk_Lamp</w:t>
      </w:r>
    </w:p>
    <w:p>
      <w:r>
        <w:t>A desk lamp, or table lamp, is a small electric light fixture specifically designed for use on a desk or table. It is typically used to provide focused illumination for activities such as reading, writing, or working.</w:t>
        <w:br/>
        <w:br/>
        <w:t>The lamp consists of several main components. The base serves as a stable foundation, usually made of materials like plastic, metal, or wood. It supports the rest of the lamp and prevents it from tipping over. The base may also have a switch or control mechanism for turning the lamp on and off.</w:t>
        <w:br/>
        <w:br/>
        <w:t>Connected to the base is a slender stem or neck, which extends vertically and holds the lampshade. The stem may be adjustable, allowing the user to change the angle or height of the light source. It is often made of metal to provide stability and durability.</w:t>
        <w:br/>
        <w:br/>
        <w:t>The lampshade, located at the end of the stem, is a covering that encloses the light bulb. It serves two main purposes: diffusing the light and directing it towards the desired area. Lampshades can be made of various materials, such as fabric, glass, plastic, or metal. They come in different shapes, sizes, and designs, adding both functionality and aesthetic appeal to the desk lamp.</w:t>
        <w:br/>
        <w:br/>
        <w:t>The light source of a desk lamp is typically an incandescent, fluorescent, or LED bulb. These bulbs provide different levels of brightness, energy efficiency, and color temperature. The bulb is inserted into a socket, which is connected to the lamp's electrical wiring. Some desk lamps also offer adjustable brightness settings or multiple lighting modes to cater to different lighting needs.</w:t>
        <w:br/>
        <w:br/>
        <w:t>Desk lamps come in a wide range of styles and designs to suit various preferences and interior decor. They can be sleek and modern, retro and vintage, or classic and refined. The color of the lamp base, stem, and shade can differ, allowing users to choose a desk lamp that complements their workspace or personal style.</w:t>
        <w:br/>
        <w:br/>
        <w:t>In essence, a desk lamp is an essential tool for task lighting, offering adjustable illumination and enhancing productivity in a variety of settings such as offices, study areas, or bedside tables. Its compact size and versatile design make it a practical and aesthetically pleasing addition to any workspace.</w:t>
      </w:r>
    </w:p>
    <w:p>
      <w:pPr>
        <w:pStyle w:val="Heading1"/>
      </w:pPr>
      <w:r>
        <w:t>Drill</w:t>
      </w:r>
    </w:p>
    <w:p>
      <w:r>
        <w:t xml:space="preserve">Drill. A drill is a handheld power tool commonly used for drilling holes in various materials, such as wood, metal, or plastic. It is an essential tool in construction, woodworking, and DIY projects. </w:t>
        <w:br/>
        <w:br/>
        <w:t>The main components of a drill include the body, chuck, trigger, and drill bit. The body of the drill is typically made of durable plastic or metal, housing the motor and other internal mechanisms. It is designed to be ergonomic, providing a comfortable grip for the user.</w:t>
        <w:br/>
        <w:br/>
        <w:t>The chuck is located at the front of the drill and is used to hold and secure the drill bit. It is adjustable to accommodate different sizes of drill bits, allowing for versatility in hole sizes. The most common type of chuck is a keyless chuck, which can be tightened and loosened by hand.</w:t>
        <w:br/>
        <w:br/>
        <w:t>The trigger, usually positioned on the handle, is used to control the speed and power of the drill. By applying pressure to the trigger, the user can activate the rotating motion of the drill bit. Some drills may have variable speed settings, allowing for precise control depending on the task at hand.</w:t>
        <w:br/>
        <w:br/>
        <w:t>The drill bit is an essential part of the drill and is responsible for actually cutting into the material. Drill bits come in various shapes and sizes, depending on the desired hole diameter and the material being drilled. Common types of drill bits include twist bits, spade bits, and hole saws.</w:t>
        <w:br/>
        <w:br/>
        <w:t>Drills can also have additional features, such as a forward and reverse switch, which allows for easy removal of screws or backing out of holes. Some drills may also have a built-in level or LED light to aid in accurate drilling.</w:t>
        <w:br/>
        <w:br/>
        <w:t>In summary, a drill is a versatile and powerful tool used for drilling holes in various materials. It consists of a body, chuck, trigger, and drill bit. With its ergonomic design and adjustable settings, a drill provides an efficient and precise means of creating holes for construction and DIY projects.</w:t>
      </w:r>
    </w:p>
    <w:p>
      <w:pPr>
        <w:pStyle w:val="Heading1"/>
      </w:pPr>
      <w:r>
        <w:t>Eraser</w:t>
      </w:r>
    </w:p>
    <w:p>
      <w:r>
        <w:t>Eraser. An eraser, also known as a rubber, is a small object primarily used for eliminating pencil marks or mistakes on paper or other surfaces. It typically takes the form of a rectangular or cylindrical shape with rounded edges and a soft, flexible texture.</w:t>
        <w:br/>
        <w:br/>
        <w:t>The eraser's main component is a material specifically engineered to effectively remove graphite or pencil marks without damaging the underlying surface. Common eraser materials include synthetic rubber or vinyl, which provide good erasing properties and durability.</w:t>
        <w:br/>
        <w:br/>
        <w:t>Erasers come in various sizes and colors, although the most common color is white. Some erasers may have a cover or sleeve to protect against dirt and smudging. Additionally, there are erasers that are specifically designed for different purposes, such as erasing ink or colored pencil marks.</w:t>
        <w:br/>
        <w:br/>
        <w:t>When using an eraser, it is typically held with the fingers and applied to the desired area with light pressure, rubbing back and forth until the pencil mark is erased. Some erasers may leave behind residue or shavings, which can be easily brushed or blown away.</w:t>
        <w:br/>
        <w:br/>
        <w:t>Overall, an eraser is a simple yet essential tool for correcting errors or removing pencil marks. Its soft and pliable composition allows for precise and controlled erasing, making it a valuable item for anyone who regularly uses pencils or engages in writing or drawing activities.</w:t>
      </w:r>
    </w:p>
    <w:p>
      <w:pPr>
        <w:pStyle w:val="Heading1"/>
      </w:pPr>
      <w:r>
        <w:t>Exit_Sign</w:t>
      </w:r>
    </w:p>
    <w:p>
      <w:r>
        <w:t>Exit_Sign. An exit sign is a visual indicator commonly used in buildings to direct people towards emergency exits in case of an emergency or evacuation. It typically consists of distinct visual elements to ensure clear and effective communication.</w:t>
        <w:br/>
        <w:br/>
        <w:t>The main component of an exit sign is the text, which is usually displayed in large, bold letters. The word "EXIT" is commonly used, often in all capital letters to enhance visibility. The letters are typically white or light-colored to contrast with the background, ensuring legibility from a distance. In some cases, an arrow can accompany the text, providing additional guidance towards the exit.</w:t>
        <w:br/>
        <w:br/>
        <w:t>The sign itself is usually rectangular in shape, with standardized dimensions to ensure consistency across different locations. The background color of the sign is typically green, which is widely recognized as the color associated with safety and emergency exits. The green background provides a high level of visual contrast, making the sign easily noticeable even in dimly lit environments.</w:t>
        <w:br/>
        <w:br/>
        <w:t>To enhance visibility further, exit signs often utilize lighting technology. This can include the use of illuminated letters, either through the installation of fluorescent tubes or light-emitting diodes (LEDs). The lighting is typically directed towards the front of the sign, ensuring that the text stands out prominently, even in low light conditions.</w:t>
        <w:br/>
        <w:br/>
        <w:t>Exit signs are strategically placed in buildings, particularly near exits, stairwells, and other emergency escape routes. They play a crucial role in ensuring the safe and efficient evacuation of occupants during emergencies, such as fires or power outages.</w:t>
        <w:br/>
        <w:br/>
        <w:t>In summary, an exit sign is a vital safety feature in buildings, designed to guide people towards emergency exits. It typically includes large, bold text, often accompanied by an arrow, displayed on a green background for optimal visibility. The use of lighting technology further enhances its effectiveness, allowing the sign to be easily seen even in low light conditions.</w:t>
      </w:r>
    </w:p>
    <w:p>
      <w:pPr>
        <w:pStyle w:val="Heading1"/>
      </w:pPr>
      <w:r>
        <w:t>Fan</w:t>
      </w:r>
    </w:p>
    <w:p>
      <w:r>
        <w:t>Fan. A fan is a device used to create a flow of air and provide cooling or ventilation. It typically consists of a circular or square frame, usually made of plastic or metal, with blades or fins attached. The frame can be portable or mounted to a surface, such as a ceiling or wall.</w:t>
        <w:br/>
        <w:br/>
        <w:t>The blades of a fan are usually made of plastic or metal and are angled to create airflow when they rotate. They come in various sizes and shapes, including traditional flat blades or more modern designs with curved or twisted blades. The color of the blades can range from white or black to vibrant colors like blue or yellow.</w:t>
        <w:br/>
        <w:br/>
        <w:t>A fan may have different speed settings, allowing the user to adjust the intensity of the airflow. Some fans also come with additional features, such as oscillation, which means the fan can rotate horizontally to distribute the air over a wider area.</w:t>
        <w:br/>
        <w:br/>
        <w:t>The base of a portable fan typically serves as a stable support and can be adjusted to direct the airflow in a specific direction. Fans mounted on ceilings or walls are usually fixed in position and can be controlled remotely or through a switch.</w:t>
        <w:br/>
        <w:br/>
        <w:t>Fans are commonly used in homes, offices, and other indoor spaces to provide relief from heat or enhance air circulation. They can also be found in industrial settings to aid in cooling machinery or improve ventilation. In some cases, fans are installed in electronic devices like computers or gaming consoles to prevent overheating.</w:t>
        <w:br/>
        <w:br/>
        <w:t>In summary, a fan is a practical device that helps create airflow and provide cooling or ventilation. It consists of a frame with blades or fins, and it can be portable or mounted to a surface. Fans come in different sizes, shapes, and colors, and may offer various features to cater to different needs.</w:t>
      </w:r>
    </w:p>
    <w:p>
      <w:pPr>
        <w:pStyle w:val="Heading1"/>
      </w:pPr>
      <w:r>
        <w:t>File_Cabinet</w:t>
      </w:r>
    </w:p>
    <w:p>
      <w:r>
        <w:t>A file cabinet, also known as a filing cabinet, is a storage furniture typically found in offices or homes to organize and store important documents. It consists of several key components and features.</w:t>
        <w:br/>
        <w:br/>
        <w:t>The main component of a file cabinet is the body, which is usually made of metal, such as steel. The body provides the structure and support for the cabinet and is designed to withstand the weight of the documents stored inside. It is commonly rectangular in shape, with dimensions that vary depending on the specific model and size.</w:t>
        <w:br/>
        <w:br/>
        <w:t>The exterior of the file cabinet is often finished with a smooth and durable paint or coating, which can come in various colors. This coating not only adds a visually appealing touch but also helps protect the cabinet from scratches and other damage.</w:t>
        <w:br/>
        <w:br/>
        <w:t>File cabinets typically have drawers, which are compartments that slide in and out for easy access to the stored documents. The number of drawers can vary, with common options being two, three, four, or more. Each drawer is equipped with a handle or knob, allowing the user to easily open and close it.</w:t>
        <w:br/>
        <w:br/>
        <w:t>Inside the drawers, there are frameworks known as file runners or hanging file systems. These are designed to hold hanging file folders, which are used to categorize and separate different types of documents. The file runners provide guidance and support for the hanging file folders, ensuring that they stay organized and easily accessible.</w:t>
        <w:br/>
        <w:br/>
        <w:t>In some cases, file cabinets may also include additional features such as locks or security mechanisms. These provide an extra layer of protection for sensitive or confidential documents, preventing unauthorized access to the files.</w:t>
        <w:br/>
        <w:br/>
        <w:t>Overall, a file cabinet is a practical and essential storage solution, designed to keep documents organized, secure, and easily retrievable. Its sturdy construction, multiple drawers, hanging file systems, and optional security features make it an effective tool for maintaining a well-organized office or home workspace.</w:t>
      </w:r>
    </w:p>
    <w:p>
      <w:pPr>
        <w:pStyle w:val="Heading1"/>
      </w:pPr>
      <w:r>
        <w:t>Flipflops</w:t>
      </w:r>
    </w:p>
    <w:p>
      <w:r>
        <w:t>Flipflops. Flipflops, also known as sandals or thongs, are a type of footwear commonly worn for casual and relaxed occasions. They consist of a sole and straps that secure the foot in place.</w:t>
        <w:br/>
        <w:br/>
        <w:t>The sole of flipflops is typically made of rubber or foam material, providing a lightweight and cushioned feel. It is usually flat, with a slight curve to accommodate the shape of the foot. The sole may come in various colors, ranging from neutral tones to vibrant hues and patterns.</w:t>
        <w:br/>
        <w:br/>
        <w:t>The straps of flipflops are designed to hold the footwear onto the foot. They are usually made of flexible materials such as rubber, fabric, or synthetic fibers. The straps can be thin or wide, depending on the style of the flipflops. Some flipflops have a single strap that goes between the first and second toe, while others may have multiple straps that cross over the top of the foot.</w:t>
        <w:br/>
        <w:br/>
        <w:t>Flipflops come in a wide variety of designs and patterns. Some may feature simple, solid-colored straps, while others may have intricate patterns, prints, or embellishments. The colors and designs of flipflops can range from basic black or brown to bold and vibrant shades, catering to individual style preferences.</w:t>
        <w:br/>
        <w:br/>
        <w:t>These versatile footwear options are popular for warm weather or beach environments, as they allow the feet to breathe and provide ease of movement. They are often chosen for their comfort and convenience, as they can be easily slipped on and off without the need for laces or buckles.</w:t>
        <w:br/>
        <w:br/>
        <w:t>In summary, flipflops are a simple yet essential type of footwear that features a rubber or foam sole and straps to secure the foot. They offer a comfortable and relaxed option for casual wear, with a wide range of designs and colors to suit different personal styles.</w:t>
      </w:r>
    </w:p>
    <w:p>
      <w:pPr>
        <w:pStyle w:val="Heading1"/>
      </w:pPr>
      <w:r>
        <w:t>Flowers</w:t>
      </w:r>
    </w:p>
    <w:p>
      <w:r>
        <w:t>Flowers. A flower is a natural structure found in plants that is known for its vibrant colors, pleasant fragrance, and delicate petals. Flowers serve various purposes in nature, attracting pollinators such as bees, butterflies, and birds, and playing a crucial role in the process of pollination.</w:t>
        <w:br/>
        <w:br/>
        <w:t>A flower consists of several parts. The main part is the bloom or blossom, which usually showcases the most visually appealing features. The bloom is typically composed of petals, which can come in a wide array of colors, sizes, and shapes. Some petals may be single-layered, while others can be multi-layered or even ruffled, creating intricate patterns and designs.</w:t>
        <w:br/>
        <w:br/>
        <w:t>Connected to the bloom is the stem, which serves as the primary support structure for the flower. The stem is often slender and flexible, allowing the flower to sway gracefully in the wind. It also helps transport water and nutrients from the roots to the other parts of the flower.</w:t>
        <w:br/>
        <w:br/>
        <w:t>At the base of the bloom, a cluster of small, elongated structures called sepals can be found. Sepals usually enclose and protect the flower bud before it blooms, and they may be green or colored to match the petals.</w:t>
        <w:br/>
        <w:br/>
        <w:t>In the center of the flower, there is often a reproductive organ known as the pistil or the carpel. The pistil consists of three main parts: the stigma, style, and ovary. The stigma is located at the top of the pistil and serves as a receptive surface for pollen. The style connects the stigma to the ovary, which contains the eggs or ovules. Pollination occurs when pollen from another flower lands on the stigma, leading to fertilization and the production of seeds.</w:t>
        <w:br/>
        <w:br/>
        <w:t>Surrounding the pistil, there are usually multiple stamens, which are the male reproductive organs of the flower. Each stamen consists of a filament and an anther. The anther produces pollen, which is then released and carried by pollinators to other flowers for cross-pollination.</w:t>
        <w:br/>
        <w:br/>
        <w:t>Flowers are incredibly diverse, with numerous species and varieties found all around the world. They can range in size from tiny, delicate blooms to large, showy blossoms. Additionally, different flowers bloom at different times of the year, adding beauty and color to various seasons.</w:t>
        <w:br/>
        <w:br/>
        <w:t>In summary, a flower is a captivating natural structure that exhibits a wide range of vibrant colors, delightful scents, and intricate details. Its significant components include the petals, stem, sepals, pistil, and stamens. Flowers play a vital role in nature, attracting pollinators and participating in the essential process of pollination.</w:t>
      </w:r>
    </w:p>
    <w:p>
      <w:pPr>
        <w:pStyle w:val="Heading1"/>
      </w:pPr>
      <w:r>
        <w:t>Folder</w:t>
      </w:r>
    </w:p>
    <w:p>
      <w:r>
        <w:t>A folder, also known as a file folder, is a commonly used organizational tool found in offices and other settings. It is typically made of durable materials such as cardboard or plastic and is used to hold and store documents and papers.</w:t>
        <w:br/>
        <w:br/>
        <w:t>The folder consists of a main body that is rectangular in shape, with a foldable flap at the top that helps to secure and protect the contents inside. The main body is often adorned with tabs or labels, allowing for easy identification and categorization of the documents contained within.</w:t>
        <w:br/>
        <w:br/>
        <w:t>Folders can come in a range of colors, with popular options including classic manila, vibrant shades like red or blue, or even patterned designs for added visual interest. This variety of colors allows for a visually appealing and differentiated organization system.</w:t>
        <w:br/>
        <w:br/>
        <w:t>The size of a folder can also vary, with standard options accommodating letter-sized papers, while larger variants can hold legal-sized or A4-sized documents. The flexibility in size allows individuals to choose folders that best fit their specific needs and the size of the papers they wish to store.</w:t>
        <w:br/>
        <w:br/>
        <w:t>Folders are an essential tool for efficient document management, helping to reduce clutter and keep important papers organized. They can be easily stored in filing cabinets, shelves, or briefcases, providing a convenient and portable solution for carrying and accessing documents when needed.</w:t>
        <w:br/>
        <w:br/>
        <w:t>In summary, a folder is a versatile organizational tool commonly used in office settings. It consists of a rectangular body with a foldable flap, often available in a variety of colors and sizes. With its ability to hold and protect documents, folders play a crucial role in maintaining an organized and efficient workspace.</w:t>
      </w:r>
    </w:p>
    <w:p>
      <w:pPr>
        <w:pStyle w:val="Heading1"/>
      </w:pPr>
      <w:r>
        <w:t>Fork</w:t>
      </w:r>
    </w:p>
    <w:p>
      <w:r>
        <w:t>A fork is a utensil commonly used for eating, particularly to lift food to the mouth. It consists of a long handle with multiple prongs at one end.</w:t>
        <w:br/>
        <w:br/>
        <w:t>The handle of a fork is typically made of metal, such as stainless steel, and may be coated with a plastic or rubberized material for added grip and comfort. The prongs, also known as tines, are usually pointed and curved, allowing them to pierce and hold onto various types of food.</w:t>
        <w:br/>
        <w:br/>
        <w:t>Forks come in a variety of sizes and designs, catering to different purposes and food types. Some forks have a traditional design with four prongs, while others may have only two prongs or even more. The length of the handle can also vary, with some forks being shorter for dessert or appetizers, and others being longer for serving or cooking.</w:t>
        <w:br/>
        <w:br/>
        <w:t>The overall appearance of a fork can differ in terms of style and decorative elements. It may have a sleek, minimalist design with a polished metallic finish, or it could feature ornate patterns and engravings for a more decorative look.</w:t>
        <w:br/>
        <w:br/>
        <w:t>In summary, a fork is a practical utensil used for eating, featuring a long handle and multiple prongs to help lift and consume food. Its design and size can vary, making it suitable for a wide range of dining situations and preferences.</w:t>
      </w:r>
    </w:p>
    <w:p>
      <w:pPr>
        <w:pStyle w:val="Heading1"/>
      </w:pPr>
      <w:r>
        <w:t>Glasses</w:t>
      </w:r>
    </w:p>
    <w:p>
      <w:r>
        <w:t>Glasses, also known as eyeglasses or spectacles, are a visual aid worn to correct or improve a person's vision. They consist of several important components that work together to fulfill their function.</w:t>
        <w:br/>
        <w:br/>
        <w:t>The frame of glasses is typically made of materials such as plastic or metal. It encases the lenses and provides support and stability for the glasses when worn on the face. Frames come in various shapes, sizes, and colors, allowing individuals to choose a style that suits their preferences.</w:t>
        <w:br/>
        <w:br/>
        <w:t>One of the most crucial elements of glasses is the lenses. These are usually made of optical glass or plastic and are specially shaped to correct vision problems such as nearsightedness, farsightedness, or astigmatism. Lenses can be clear or tinted, and they may also have a special coating to reduce glare or filter harmful UV rays.</w:t>
        <w:br/>
        <w:br/>
        <w:t>Glasses feature nose pads or nose bridges that rest on the wearer's nose, ensuring proper positioning and comfort. The fit of these components can be adjusted to accommodate different facial structures.</w:t>
        <w:br/>
        <w:br/>
        <w:t>Temple arms, also known as temple pieces or earpieces, extend from the sides of the frame and rest on the wearer's ears. They help keep the glasses in place and provide additional support and stability. The temple arms can be adjusted or bent to achieve a better fit and prevent discomfort.</w:t>
        <w:br/>
        <w:br/>
        <w:t>Some glasses may have hinges that allow the temple arms to fold inward, making them more compact for storage. This feature is particularly useful for individuals who need to carry their glasses in a bag or pocket when not in use.</w:t>
        <w:br/>
        <w:br/>
        <w:t>Glasses are available in various types and styles to suit different needs and preferences. Some common types include prescription glasses, which are customized to correct specific vision problems, and sunglasses, which offer protection against bright sunlight and harmful UV rays. Other specialized glasses, such as safety glasses or computer glasses, are designed for specific purposes like shielding the eyes from potential hazards or reducing eye strain during extended screen time.</w:t>
        <w:br/>
        <w:br/>
        <w:t>In conclusion, glasses are essential visual aids that consist of a frame, lenses, nose pads or bridges, temple arms, and sometimes hinges. They serve the purpose of correcting or improving vision and come in a variety of styles and types to cater to individual needs.</w:t>
      </w:r>
    </w:p>
    <w:p>
      <w:pPr>
        <w:pStyle w:val="Heading1"/>
      </w:pPr>
      <w:r>
        <w:t>Hammer</w:t>
      </w:r>
    </w:p>
    <w:p>
      <w:r>
        <w:t>A hammer is a versatile tool commonly used for various tasks, such as construction, woodworking, and general repairs. It consists of a few essential components that contribute to its functionality.</w:t>
        <w:br/>
        <w:br/>
        <w:t>The head of a hammer is typically made of metal, such as steel, and is responsible for delivering force when struck against an object. It is often flat on one side, known as the face, which is used for general hammering tasks. The opposite side, called the peen, may have a sharp or pointed shape, and is commonly used for tasks like bending or shaping metal.</w:t>
        <w:br/>
        <w:br/>
        <w:t>The handle, also known as the haft, is usually made of wood, fiberglass, or metal. It provides a grip for the user and acts as a lever to generate force when swinging the hammer. The handle length can vary depending on the intended use and personal preference, with shorter handles providing better control and longer handles offering increased leverage.</w:t>
        <w:br/>
        <w:br/>
        <w:t>Hammer handles are generally ergonomic in design, shaped to fit comfortably in the hand and prevent slipping during use. Some handles have a textured or rubberized grip to enhance control and reduce vibrations. The handle may also feature a hole or eye at the end, allowing for easy hanging and storage.</w:t>
        <w:br/>
        <w:br/>
        <w:t>The weight of a hammer can range from a few ounces to several pounds, and different weights are suitable for different tasks. Heavier hammers deliver more force but may be more challenging to maneuver with precision, while lighter hammers are better suited for delicate tasks.</w:t>
        <w:br/>
        <w:br/>
        <w:t>Hammers come in various types designed for specific applications. Claw hammers, for example, have a curved claw on one side of the head, which can be used for pulling out nails or prying materials apart. Ball-peen hammers, on the other hand, have a rounded peen, primarily used for shaping metal by striking it. There are also sledgehammers, rubber mallets, dead blow hammers, and many more, each serving a specific purpose.</w:t>
        <w:br/>
        <w:br/>
        <w:t>In summary, a hammer is a versatile tool with a straightforward yet effective design. It consists of a metal head, typically with a flat face and a peen, and a handle made of wood, fiberglass, or metal. The weight, handle length, and shape vary depending on the intended use of the hammer. Whether it's for construction, woodworking, or repairs, a hammer provides the necessary force to complete a wide range of tasks with precision and efficiency.</w:t>
      </w:r>
    </w:p>
    <w:p>
      <w:pPr>
        <w:pStyle w:val="Heading1"/>
      </w:pPr>
      <w:r>
        <w:t>Helmet</w:t>
      </w:r>
    </w:p>
    <w:p>
      <w:r>
        <w:t>A helmet is a protective headgear worn primarily for safety during activities such as biking, motorcycling, skateboarding, or sports. It is designed to protect the head from potential impact and reduce the risk of head injuries. Helmets typically consist of a hard outer shell that can be made of materials like ABS plastic, polycarbonate, or fiberglass, which provide strength and impact resistance. The inner lining or padding is often made of foam or cushioning material to absorb and distribute the force of impact. The helmet's construction may also include adjustable straps or buckles to secure it on the head, as well as ventilation holes to provide airflow and improve comfort. Helmets come in various sizes and styles to cater to different head shapes and personal preferences. They can be found in a range of colors and designs, from solid colors to patterns or graphics that allow for individual expression. Overall, a helmet is an essential piece of safety equipment that helps protect the head and minimize the potential risks associated with various activities.</w:t>
      </w:r>
    </w:p>
    <w:p>
      <w:pPr>
        <w:pStyle w:val="Heading1"/>
      </w:pPr>
      <w:r>
        <w:t>Kettle</w:t>
      </w:r>
    </w:p>
    <w:p>
      <w:r>
        <w:t>A kettle is a commonly used household appliance primarily used for boiling water. It is typically made of a heat-resistant material such as stainless steel or plastic. The main components of a kettle include the body, the spout, the handle, and the lid.</w:t>
        <w:br/>
        <w:br/>
        <w:t>The body of the kettle is usually cylindrical in shape and serves as the main container for the water. It comes in various sizes and can vary in design, ranging from sleek and modern to more traditional styles. The material and color of the body can also vary, offering choices such as silver, black, or a combination of colors.</w:t>
        <w:br/>
        <w:br/>
        <w:t>The spout, located at the top of the kettle, is where the hot water is poured out. It is typically curved or angled to allow for convenient and controlled pouring. The size and shape of the spout can differ depending on the specific design of the kettle.</w:t>
        <w:br/>
        <w:br/>
        <w:t>The handle of the kettle is an important feature that allows for safe and easy handling. It is usually made of heat-resistant material, providing a comfortable grip while protecting the user from the heat of the kettle. The handle can vary in shape, size, and design, ranging from a single handle extending from the body to more ergonomic designs with additional supports.</w:t>
        <w:br/>
        <w:br/>
        <w:t>The lid of the kettle fits securely on the top and is used to cover the opening of the body. It helps to trap the heat inside the kettle, allowing for faster boiling. The lid can be easily removed for filling the kettle with water and cleaning purposes. Some kettles also have additional features on the lid such as a filter to prevent impurities from being poured out along with the water.</w:t>
        <w:br/>
        <w:br/>
        <w:t>Overall, a kettle is a practical and essential kitchen appliance that provides a convenient way to heat water for various purposes, such as making hot beverages or cooking. Its design and features may differ to cater to different preferences, but the core components and functionality remain consistent.</w:t>
      </w:r>
    </w:p>
    <w:p>
      <w:pPr>
        <w:pStyle w:val="Heading1"/>
      </w:pPr>
      <w:r>
        <w:t>Keyboard</w:t>
      </w:r>
    </w:p>
    <w:p>
      <w:r>
        <w:t>Keyboard. A keyboard is a common device used for inputting information into a computer or other electronic device. It is an essential component for typing and navigating through digital interfaces.</w:t>
        <w:br/>
        <w:br/>
        <w:t>The keyboard is typically rectangular in shape, with a set of keys arranged in a specific layout. The keys are made of hard plastic or other materials and are labeled with letters, numbers, symbols, and special characters.</w:t>
        <w:br/>
        <w:br/>
        <w:t>The main part of the keyboard is called the alphanumeric section, which contains the standard QWERTY layout. This layout consists of the letters A-Z, numbers 0-9, and various punctuation symbols. The alphanumeric keys are organized into rows, with the top row consisting of the function keys (F1-F12) and the number row.</w:t>
        <w:br/>
        <w:br/>
        <w:t>In addition to the alphanumeric keys, the keyboard also includes special keys for specific functions. These can vary depending on the type of keyboard, but common examples include:</w:t>
        <w:br/>
        <w:br/>
        <w:t>1. Modifier keys: These keys include Shift, Control (Ctrl), and Alt. They modify the function of other keys when pressed in combination.</w:t>
        <w:br/>
        <w:br/>
        <w:t>2. Navigation keys: These keys include the arrow keys (up, down, left, right), which are used for moving the cursor or selecting options on the screen.</w:t>
        <w:br/>
        <w:br/>
        <w:t>3. Enter/Return key: This key is used to input commands or confirm selections.</w:t>
        <w:br/>
        <w:br/>
        <w:t>4. Backspace key: This key allows for erasing characters or deleting text.</w:t>
        <w:br/>
        <w:br/>
        <w:t>5. Escape key: This key is used to cancel operations or exit programs.</w:t>
        <w:br/>
        <w:br/>
        <w:t>Modern keyboards may also feature additional multimedia keys for controlling audio volume, playback, and screen brightness.</w:t>
        <w:br/>
        <w:br/>
        <w:t>The keys on a keyboard are typically arranged in a staggered grid pattern, with each key surrounded by a small gap. The keys are designed to be easily pressed and provide tactile feedback when pressed.</w:t>
        <w:br/>
        <w:br/>
        <w:t>Keyboards come in various types, including traditional wired keyboards, wireless keyboards, and ergonomic keyboards designed for comfort during prolonged use.</w:t>
        <w:br/>
        <w:br/>
        <w:t>In summary, a keyboard is a vital input device used for typing and navigating on a computer or other electronic device. It consists of a set of keys arranged in a specific layout, allowing users to input characters and commands efficiently. Keyboards may vary in design and include additional special keys for specific functions.</w:t>
      </w:r>
    </w:p>
    <w:p>
      <w:pPr>
        <w:pStyle w:val="Heading1"/>
      </w:pPr>
      <w:r>
        <w:t>Knives</w:t>
      </w:r>
    </w:p>
    <w:p>
      <w:r>
        <w:t>A knife is a versatile and essential tool used for various purposes, including cooking, hunting, and everyday tasks. It consists of a sharp blade, a handle, and often a protective sheath.</w:t>
        <w:br/>
        <w:br/>
        <w:t>The blade of a knife is typically made of steel, known for its durability and ability to maintain a sharp edge. The shape and size of the blade can vary depending on the intended use of the knife. For example, kitchen knives often have a curved blade for slicing and chopping, while hunting knives may have a pointed blade for piercing.</w:t>
        <w:br/>
        <w:br/>
        <w:t>The handle of a knife provides a grip for the user and is commonly made of materials such as wood, plastic, or metal. It is designed to be comfortable to hold and may feature ergonomic contours or textured surfaces for enhanced control.</w:t>
        <w:br/>
        <w:br/>
        <w:t>To protect the blade and prevent accidents, many knives come with a sheath, which is a cover that encloses the blade when not in use. Sheaths can be made of materials like leather, nylon, or plastic and often have protective features like snap closures or belt loops for convenient carrying.</w:t>
        <w:br/>
        <w:br/>
        <w:t>Knives vary in size and style depending on their intended purpose. For example, chef knives are typically larger with a broad blade for precise and efficient cutting in the kitchen. Pocket knives, on the other hand, are smaller and foldable, making them convenient for everyday carry.</w:t>
        <w:br/>
        <w:br/>
        <w:t>In summary, a knife is a versatile tool with a sharp blade, handle, and often a protective sheath. It serves various purposes and comes in different sizes and styles to accommodate specific needs.</w:t>
      </w:r>
    </w:p>
    <w:p>
      <w:pPr>
        <w:pStyle w:val="Heading1"/>
      </w:pPr>
      <w:r>
        <w:t>Lamp_Shade</w:t>
      </w:r>
    </w:p>
    <w:p>
      <w:r>
        <w:t>A lamp shade is an accessory used in lighting fixtures to cover and diffuse the light emitted by the bulb. It is typically made of fabric or paper and comes in a variety of shapes and sizes. The main purpose of a lamp shade is to soften and direct the light, creating a warm and cozy ambiance in a room.</w:t>
        <w:br/>
        <w:br/>
        <w:t>The shape of a lamp shade can vary greatly, from classic drum-shaped shades to more intricate designs like bell or empire shades. The fabric used can also vary, with options including linen, silk, cotton, or even stained glass. Lamp shades can be plain or decorated, featuring patterns, textures, or even embellishments such as tassels or fringe.</w:t>
        <w:br/>
        <w:br/>
        <w:t>The size of a lamp shade is usually determined by the size of the lamp or light fixture it will be used on. It should be proportionate to the base of the lamp and leave enough space for the bulb to emit light without being obstructed. Lamp shades can be small and narrow for table lamps, or large and wide for floor lamps or pendant lights.</w:t>
        <w:br/>
        <w:br/>
        <w:t>When choosing a lamp shade, it is important to consider the style and theme of the room where it will be used. A lamp shade can complement or contrast with the surrounding decor, adding a touch of elegance, warmth, or even a pop of color. Additionally, the opacity of the shade can affect the brightness and intensity of the light, allowing for customization based on personal preferences.</w:t>
        <w:br/>
        <w:br/>
        <w:t>In summary, a lamp shade is a decorative and functional component of a lighting fixture. It comes in various shapes, sizes, and materials, serving to soften and direct the light while adding aesthetic appeal to a room.</w:t>
      </w:r>
    </w:p>
    <w:p>
      <w:pPr>
        <w:pStyle w:val="Heading1"/>
      </w:pPr>
      <w:r>
        <w:t>Laptop</w:t>
      </w:r>
    </w:p>
    <w:p>
      <w:r>
        <w:t>A laptop, also known as a notebook computer, is a portable electronic device commonly used for various purposes such as work, entertainment, and communication. It consists of several key components that contribute to its functionality and design.</w:t>
        <w:br/>
        <w:br/>
        <w:t>The main body of a laptop is typically made of lightweight materials like plastic or metal, providing a durable and portable structure for the device. The color and finish of the laptop can vary, ranging from sleek black or silver to vibrant colors or patterned designs.</w:t>
        <w:br/>
        <w:br/>
        <w:t>At the front of the laptop, you will find the screen or display, which is the primary interface for viewing and interacting with content. The screen size can vary, usually ranging from around 11 to 17 inches diagonally, and may offer different resolutions for enhanced visual clarity.</w:t>
        <w:br/>
        <w:br/>
        <w:t>Just below the screen, there is usually a keyboard for inputting text and commands. Laptop keyboards are designed to be compact and ergonomic, with individual keys allowing the user to type efficiently. The keys can have different shapes and sizes but generally include letters, numbers, and various function keys.</w:t>
        <w:br/>
        <w:br/>
        <w:t>Adjacent to the keyboard, you will find a touchpad or trackpad. This is used as a pointing device to control the cursor on the screen by moving your finger across its surface. The touchpad often includes buttons for clicking and scrolling, providing a convenient alternative to using a separate mouse.</w:t>
        <w:br/>
        <w:br/>
        <w:t>Along the sides of the laptop, you will find various ports and connectors for connecting peripheral devices and accessories. Common ports include USB for connecting external storage or peripherals, HDMI for connecting to external displays or projectors, and audio jacks for headphones or speakers.</w:t>
        <w:br/>
        <w:br/>
        <w:t>Laptops are powered by internal batteries that provide the device with independent power, allowing for portable usage. These batteries can be recharged using a power adapter that connects to an electrical outlet.</w:t>
        <w:br/>
        <w:br/>
        <w:t>Inside the laptop, there are various components including a central processing unit (CPU), memory (RAM), and storage devices such as hard drives or solid-state drives. These components determine the performance and storage capacity of the laptop, influencing its speed, multitasking capabilities, and the amount of data it can store.</w:t>
        <w:br/>
        <w:br/>
        <w:t>Laptops can run different operating systems, such as Windows, macOS, or Linux, providing a user-friendly interface and access to various software applications. Internet connectivity is typically facilitated through built-in Wi-Fi capabilities, allowing users to browse the web and access online services.</w:t>
        <w:br/>
        <w:br/>
        <w:t>In summary, a laptop is a portable electronic device with a compact and versatile design. It combines a screen, keyboard, touchpad, and various ports, enabling users to perform a wide range of tasks from anywhere. With its internal components and operating system, a laptop provides the necessary tools for work, entertainment, and communication in a convenient and efficient manner.</w:t>
      </w:r>
    </w:p>
    <w:p>
      <w:pPr>
        <w:pStyle w:val="Heading1"/>
      </w:pPr>
      <w:r>
        <w:t>Marker</w:t>
      </w:r>
    </w:p>
    <w:p>
      <w:r>
        <w:t>A Marker is a writing instrument used to create marks or drawings on various surfaces. It is typically cylindrical in shape and consists of a container filled with ink or a similar pigmented liquid. The ink is released through a tip or nib at one end of the Marker when pressure is applied.</w:t>
        <w:br/>
        <w:br/>
        <w:t>The tip of a Marker can be made of different materials, such as felt, nylon, or porous plastic, depending on the intended purpose and desired line thickness. The size and shape of the tip can vary as well, with some Markers having a fine point for intricate detailing, while others have a broader tip for bold strokes.</w:t>
        <w:br/>
        <w:br/>
        <w:t>Markers come in a wide range of colors, including standard hues like black, blue, red, and green, as well as a multitude of vibrant and pastel shades. Some Markers even offer a dual-tip design, featuring different widths or shapes on each end for added versatility.</w:t>
        <w:br/>
        <w:br/>
        <w:t>Markers are commonly used in various settings, such as offices, schools, art studios, and workshops. They are a convenient tool for writing, drawing, illustrating, and highlighting. The ink used in Markers is usually quick-drying and resistant to smudging, allowing for clean and precise lines.</w:t>
        <w:br/>
        <w:br/>
        <w:t>In summary, a Marker is a versatile writing instrument that utilizes ink to create visible marks on surfaces. Its design includes a container filled with ink and a tip that releases the ink when pressure is applied. Markers are available in a vast array of colors, tip sizes, and shapes, making them suitable for a wide range of applications in different environments.</w:t>
      </w:r>
    </w:p>
    <w:p>
      <w:pPr>
        <w:pStyle w:val="Heading1"/>
      </w:pPr>
      <w:r>
        <w:t>Monitor</w:t>
      </w:r>
    </w:p>
    <w:p>
      <w:r>
        <w:t>A monitor, also known as a computer screen or display, is an electronic device used to visually display information from a computer or other electronic devices. It is an essential component of a computer setup, allowing users to interact with their digital content.</w:t>
        <w:br/>
        <w:br/>
        <w:t>Similar to a bike, a monitor has key components that contribute to its functionality. The main component is the screen itself, which is typically made of liquid crystal display (LCD) technology. This technology allows for the creation of a bright and clear image, providing a visual representation of the digital content being accessed.</w:t>
        <w:br/>
        <w:br/>
        <w:t>Monitors come in various sizes, ranging from small portable screens to large desktop monitors. The size is measured diagonally and is often denoted in inches, such as 24 inches or 32 inches. The larger the size, the more immersive the viewing experience.</w:t>
        <w:br/>
        <w:br/>
        <w:t>Resolution is another important aspect of a monitor. It refers to the number of pixels the screen can display, determining the level of detail and sharpness of the image. Common resolutions include Full HD (1920x1080 pixels), Quad HD (2560x1440 pixels), and Ultra HD or 4K (3840x2160 pixels).</w:t>
        <w:br/>
        <w:br/>
        <w:t>A monitor is typically connected to a computer via a cable, such as HDMI, DisplayPort, or VGA. This connection allows the transfer of video signals from the computer's graphics card to the monitor, enabling the display of images, videos, and other visual content.</w:t>
        <w:br/>
        <w:br/>
        <w:t>Modern monitors often have adjustable stands or mounts, allowing users to position the screen at a comfortable height and angle. Additionally, some monitors offer features like built-in speakers, USB ports, and touchscreen capabilities, enhancing their functionality and usability.</w:t>
        <w:br/>
        <w:br/>
        <w:t>Various types of monitors cater to different needs and preferences. Gamers may opt for high refresh rate monitors that offer smoother visuals and reduced motion blur. Graphic designers and photographers may prioritize monitors with color accuracy and wide color gamut, enabling accurate representation of the colors in their work. Office environments may benefit from multi-monitor setups, enhancing productivity and multitasking capabilities.</w:t>
        <w:br/>
        <w:br/>
        <w:t>In summary, a monitor is an essential device that visually displays digital content. It consists of a screen with various sizes and resolutions, which can be connected to a computer or other electronic devices. With adjustable stands and other features, monitors can be customized to meet individual needs.</w:t>
      </w:r>
    </w:p>
    <w:p>
      <w:pPr>
        <w:pStyle w:val="Heading1"/>
      </w:pPr>
      <w:r>
        <w:t>Mop</w:t>
      </w:r>
    </w:p>
    <w:p>
      <w:r>
        <w:t>A mop is a cleaning tool used for wiping and cleaning floors. It consists of a long handle attached to a replaceable or washable head.</w:t>
        <w:br/>
        <w:br/>
        <w:t>The handle of a mop is typically made of lightweight and durable materials such as plastic or metal. It allows the user to comfortably hold and maneuver the mop while cleaning. The length of the handle can vary, providing flexibility for different users and cleaning tasks.</w:t>
        <w:br/>
        <w:br/>
        <w:t>The head of the mop is what comes in contact with the floor and absorbs liquids and dirt. It is usually made of absorbent materials such as cotton, microfiber, or sponge. The head may have different shapes and sizes, depending on the specific type of mop.</w:t>
        <w:br/>
        <w:br/>
        <w:t>Some mops have additional features to enhance their functionality. For example, there are mops with built-in wringers or squeeze mechanisms to remove excess water from the mop head. Others may have adjustable heads that can be rotated or angled for easier access to corners and hard-to-reach areas.</w:t>
        <w:br/>
        <w:br/>
        <w:t>Mops are available in various types, designed to cater to different cleaning needs. Traditional string mops have long strands of cotton or synthetic fibers that provide good absorbency. Flat mops, on the other hand, have a rectangular or triangular head with a flat surface that is ideal for smooth floors. Sponge mops feature a sponge-like head that is effective in absorbing liquid spills.</w:t>
        <w:br/>
        <w:br/>
        <w:t>In summary, a mop is a functional tool used for cleaning floors. It consists of a handle and an absorbent head that comes in different shapes and materials. With its versatility and various types available, a mop is an essential tool for maintaining cleanliness and hygiene in households, offices, and other spaces.</w:t>
      </w:r>
    </w:p>
    <w:p>
      <w:pPr>
        <w:pStyle w:val="Heading1"/>
      </w:pPr>
      <w:r>
        <w:t>Mouse</w:t>
      </w:r>
    </w:p>
    <w:p>
      <w:r>
        <w:t>A mouse, also known as a computer mouse, is an input device used to control the movement of the cursor on a computer screen. It is an essential tool for navigating graphical user interfaces and interacting with digital content.</w:t>
        <w:br/>
        <w:br/>
        <w:t>The mouse typically consists of a plastic or ergonomic casing that fits comfortably in the palm of the hand. It may come in various shapes and sizes, designed to accommodate different hand sizes and grip styles.</w:t>
        <w:br/>
        <w:br/>
        <w:t>At the bottom of the mouse, there is a small, round component called the optical sensor or laser sensor. This sensor tracks the movement of the mouse across a flat surface, such as a desk or mouse pad. The sensor translates the physical movement into digital signals that are sent to the computer.</w:t>
        <w:br/>
        <w:br/>
        <w:t>The top part of the mouse features one or more buttons, which are used for performing different actions. The most common configuration includes a left button, a right button, and a scroll wheel in between. The left button is typically used for selecting or clicking on objects, while the right button provides additional options or context-sensitive menus. The scroll wheel allows for vertical scrolling of documents or web pages with ease.</w:t>
        <w:br/>
        <w:br/>
        <w:t>Some mice also include additional buttons on the side or near the top, which can be customized to perform specific functions or shortcuts. These buttons provide enhanced functionality for tasks such as navigating back and forth in web browsers or controlling multimedia playback.</w:t>
        <w:br/>
        <w:br/>
        <w:t>Mice can be connected to a computer using a wired connection, where a cable is plugged into a USB port, or they can be wireless, utilizing technologies such as Bluetooth or a USB receiver. Wireless mice offer greater freedom of movement and eliminate cable clutter but may require batteries for power.</w:t>
        <w:br/>
        <w:br/>
        <w:t>Overall, a mouse is an indispensable tool for interacting with computers, providing precise and intuitive control over the cursor. Its design varies to cater to individual preferences, and it offers essential features such as buttons for clicking, scrolling for navigation, and customizable options for enhanced productivity.</w:t>
      </w:r>
    </w:p>
    <w:p>
      <w:pPr>
        <w:pStyle w:val="Heading1"/>
      </w:pPr>
      <w:r>
        <w:t>Mug</w:t>
      </w:r>
    </w:p>
    <w:p>
      <w:r>
        <w:t>A mug is a cylindrical container typically used for holding hot or cold beverages. It is made of materials such as ceramic, glass, or metal, and has a handle for easy gripping.</w:t>
        <w:br/>
        <w:br/>
        <w:t>The body of the mug is usually cylindrical in shape, with a round base and straight sides. It can vary in size, ranging from small espresso cups to larger mugs used for tea or coffee. The color and design of the mug can vary, with options including solid colors, patterns, or even images or text.</w:t>
        <w:br/>
        <w:br/>
        <w:t>The handle of the mug is attached to one side and is designed to provide a comfortable grip while drinking. It can be made of the same material as the body of the mug or may have a different texture or coating for added comfort.</w:t>
        <w:br/>
        <w:br/>
        <w:t>Mugs often have a rim or lip around the top edge to prevent spills and make drinking easier. This rim may be smooth or have a slight curve inward for better liquid flow.</w:t>
        <w:br/>
        <w:br/>
        <w:t>Some mugs are designed with additional features. For example, travel mugs may have a lid with a built-in opening for sipping, as well as insulation to keep beverages hot or cold for longer periods. Ceramic mugs may also have a glazed or decorated finish for added aesthetic appeal.</w:t>
        <w:br/>
        <w:br/>
        <w:t>In conclusion, a mug is a functional and versatile container for hot or cold beverages. It consists of a cylindrical body, a handle for easy gripping, and often features a rim or lip to prevent spills. Mugs come in various sizes, materials, and designs, allowing individuals to enjoy their favorite drinks in style.</w:t>
      </w:r>
    </w:p>
    <w:p>
      <w:pPr>
        <w:pStyle w:val="Heading1"/>
      </w:pPr>
      <w:r>
        <w:t>Notebook</w:t>
      </w:r>
    </w:p>
    <w:p>
      <w:r>
        <w:t>Notebook. A notebook, also known as a laptop, is a portable computing device commonly used for work, study, and entertainment. It consists of several key components that enable its functionality.</w:t>
        <w:br/>
        <w:br/>
        <w:t>The main component of a notebook is the body, which houses all the internal hardware. The body is usually made of lightweight materials such as plastic, aluminum, or a combination of both. It is designed to be slim and compact, allowing for easy portability.</w:t>
        <w:br/>
        <w:br/>
        <w:t>The display screen is an essential part of a notebook, providing a visual interface for users. It is typically an LCD or LED panel that can vary in size, ranging from small screens for ultraportable models to larger screens for multimedia purposes. The screen resolution determines the clarity and sharpness of the displayed content.</w:t>
        <w:br/>
        <w:br/>
        <w:t>A keyboard is integrated into the body of the notebook and serves as the primary input device for typing. It consists of a layout of keys, including letters, numbers, function keys, and various other specific keys. The keys are designed for comfortable and efficient typing, often with a tactile feedback mechanism.</w:t>
        <w:br/>
        <w:br/>
        <w:t>The touchpad, also known as a trackpad, is a touch-sensitive surface located below the keyboard. It allows users to control the cursor on the screen by sliding their fingers across its surface. The touchpad commonly supports multi-touch gestures, enabling gestures like scrolling, zooming, and swiping.</w:t>
        <w:br/>
        <w:br/>
        <w:t>A notebook is powered by a battery, which provides the necessary electrical energy for its operation. The battery is rechargeable and allows for portable usage without the need for a constant power source. Battery life can vary depending on factors such as usage intensity and the device's power efficiency.</w:t>
        <w:br/>
        <w:br/>
        <w:t>Inside the body of a notebook, there are various internal components that enable its computing capabilities. These components include the motherboard, central processing unit (CPU), random access memory (RAM), and storage devices such as hard drives or solid-state drives. The CPU handles all the calculations and processing tasks, while the RAM provides temporary storage for data and programs in use.</w:t>
        <w:br/>
        <w:br/>
        <w:t>Notebooks also come with a variety of connectivity options, including USB ports, HDMI ports, Wi-Fi, and Bluetooth. These allow users to connect external devices such as printers, storage devices, monitors, and headphones, as well as enabling internet connectivity.</w:t>
        <w:br/>
        <w:br/>
        <w:t>In summary, a notebook is a portable computing device that combines a slim and lightweight body with a display screen, keyboard, touchpad, and various internal components. It provides users with the ability to perform a wide range of tasks, from productivity work to multimedia consumption, with the convenience of portability and flexibility.</w:t>
      </w:r>
    </w:p>
    <w:p>
      <w:pPr>
        <w:pStyle w:val="Heading1"/>
      </w:pPr>
      <w:r>
        <w:t>Oven</w:t>
      </w:r>
    </w:p>
    <w:p>
      <w:r>
        <w:t>An oven is a household appliance primarily used for cooking and baking food. It is typically a large, rectangular-shaped device with a hinged door that opens to reveal the cooking chamber.</w:t>
        <w:br/>
        <w:br/>
        <w:t>The exterior of an oven is usually made of stainless steel or other heat-resistant materials. It can come in different colors, such as white, black, or silver, to match the overall aesthetic of the kitchen.</w:t>
        <w:br/>
        <w:br/>
        <w:t>The interior of an oven consists of one or more racks that can be adjusted to different heights to accommodate various sizes of cookware or baking sheets. The racks are made of metal and allow for efficient heat distribution throughout the oven.</w:t>
        <w:br/>
        <w:br/>
        <w:t>An oven is equipped with heating elements, typically located at the top and bottom of the cooking chamber. These elements generate and emit heat to cook the food. The temperature of the oven can be adjusted to suit different cooking requirements, ranging from low temperatures for slow cooking to high temperatures for baking or broiling.</w:t>
        <w:br/>
        <w:br/>
        <w:t>Ovens often have a control panel located on the front, which allows users to set the desired temperature and cooking time. Some ovens also feature additional settings, such as convection mode, which uses a fan to circulate hot air inside the oven for faster and more even cooking.</w:t>
        <w:br/>
        <w:br/>
        <w:t>To monitor the cooking progress without opening the door and releasing heat, ovens commonly have a transparent window on the door. This window is made of tempered glass, allowing users to check on their food without interrupting the cooking process.</w:t>
        <w:br/>
        <w:br/>
        <w:t>In summary, an oven is an essential kitchen appliance that provides a controlled environment for cooking and baking. Its key components include a durable exterior, adjustable interior racks, heating elements for temperature regulation, a control panel for settings, and a transparent window for monitoring.</w:t>
      </w:r>
    </w:p>
    <w:p>
      <w:pPr>
        <w:pStyle w:val="Heading1"/>
      </w:pPr>
      <w:r>
        <w:t>Pan</w:t>
      </w:r>
    </w:p>
    <w:p>
      <w:r>
        <w:t>Pan. Pan is a versatile and practical object that is commonly found in kitchens and used for cooking or baking purposes. It is typically made of metal, such as stainless steel or cast iron, and has a flat and circular shape.</w:t>
        <w:br/>
        <w:br/>
        <w:t>The main component of a pan is its cooking surface, which is usually coated with a non-stick material to prevent food from sticking. The cooking surface can vary in size, ranging from small pans used for frying eggs or sautéing vegetables, to large pans used for making stir-fries or sauces.</w:t>
        <w:br/>
        <w:br/>
        <w:t>Pans typically have a handle on one side, which is used for gripping and maneuvering the pan during cooking. The handle is usually made of heat-resistant material, such as wood or plastic, to prevent burns when handling the hot pan.</w:t>
        <w:br/>
        <w:br/>
        <w:t>The bottom of the pan is designed to distribute heat evenly across the cooking surface. Some pans may have additional features, such as a heat indicator that changes color to signal when the pan has reached the desired cooking temperature.</w:t>
        <w:br/>
        <w:br/>
        <w:t>Pans come in various types and designs to cater to different cooking needs. For example, a frying pan has lower sides and is used for frying or browning food, while a saucepan has higher sides and is used for simmering or boiling liquids. Other types of pans include grill pans, woks, and baking pans, each designed for specific cooking techniques or dishes.</w:t>
        <w:br/>
        <w:br/>
        <w:t>In summary, a pan is an essential kitchen tool that provides a flat and circular cooking surface for various cooking methods. It is made of metal, has a handle for easy grip, and comes in different types and sizes to accommodate different cooking needs.</w:t>
      </w:r>
    </w:p>
    <w:p>
      <w:pPr>
        <w:pStyle w:val="Heading1"/>
      </w:pPr>
      <w:r>
        <w:t>Paper_Clip</w:t>
      </w:r>
    </w:p>
    <w:p>
      <w:r>
        <w:t>A paper clip is a small metal fastener used to hold sheets of paper together. It is typically made of thin, flexible wire bent into a specific shape. The most common shape resembles two adjacent loops connected by a straight section. The loops are used to grip the sheets of paper, while the straight section provides a firm connection.</w:t>
        <w:br/>
        <w:br/>
        <w:t>Paper clips are usually made of steel or a similar metal, which gives them the necessary strength and durability. They come in various sizes, ranging from small clips for a few sheets of paper to larger ones that can hold thicker stacks.</w:t>
        <w:br/>
        <w:br/>
        <w:t>The color of paper clips is typically silver, but they can also be found in other colors for decorative purposes or for organizing different types of documents. Some paper clips may have a plastic or rubber coating on the loops to prevent them from leaving marks or damaging the paper.</w:t>
        <w:br/>
        <w:br/>
        <w:t>Paper clips are commonly used in offices, schools, and other settings where documents need to be kept together. They are a simple yet essential tool for organizing papers, preventing them from getting misplaced or mixed up.</w:t>
        <w:br/>
        <w:br/>
        <w:t>In summary, a paper clip is a small metallic fastener with a specific shape that is used to hold sheets of paper together. It is a versatile and widely-used tool for organizing documents in various settings.</w:t>
      </w:r>
    </w:p>
    <w:p>
      <w:pPr>
        <w:pStyle w:val="Heading1"/>
      </w:pPr>
      <w:r>
        <w:t>Pen</w:t>
      </w:r>
    </w:p>
    <w:p>
      <w:r>
        <w:t xml:space="preserve">A pen is a handheld writing instrument used to create marks on paper or other surfaces. It consists of a cylindrical body, often made of plastic or metal, which holds the ink. </w:t>
        <w:br/>
        <w:br/>
        <w:t>The writing tip of a pen is usually a small metal ball or a fine point made of plastic or metal. When the pen is pressed against a surface, the ball or point rolls, transferring the ink from the reservoir onto the surface. The size of the ball or point determines the width of the line that the pen produces.</w:t>
        <w:br/>
        <w:br/>
        <w:t>Pens come in various types and styles. Ballpoint pens are common and use a thick, oil-based ink that dries quickly. Gel pens use a water-based ink that flows smoothly and offers vibrant colors. Fountain pens use liquid ink and have a nib that is dipped into an inkwell or uses a refillable cartridge. Rollerball pens combine the convenience of a ballpoint pen with the smooth writing experience of a fountain pen.</w:t>
        <w:br/>
        <w:br/>
        <w:t>The body of a pen can be simple and sleek or designed with patterns or branding. It often features a clip that allows the pen to be secured to a pocket or notebook. The body may be transparent, allowing the user to see the ink level, or it may be opaque in a variety of colors.</w:t>
        <w:br/>
        <w:br/>
        <w:t>Overall, a pen is a versatile tool that allows for precise and controlled writing. It is a practical and essential item for various tasks such as note-taking, writing, and drawing.</w:t>
      </w:r>
    </w:p>
    <w:p>
      <w:pPr>
        <w:pStyle w:val="Heading1"/>
      </w:pPr>
      <w:r>
        <w:t>Pencil</w:t>
      </w:r>
    </w:p>
    <w:p>
      <w:r>
        <w:t>A pencil is a writing instrument commonly used for drawing, writing, and other forms of mark-making. It is typically cylindrical in shape, with a narrow, elongated body that tapers to a point at one end.</w:t>
        <w:br/>
        <w:br/>
        <w:t>The body of a pencil is usually made of wood, although there are also mechanical pencils that have a plastic or metal body. The wooden body of a traditional pencil is usually hexagonal in shape, providing a comfortable grip and preventing it from rolling off tables or desks. The color of the wooden body can vary, with common options being yellow, brown, or natural wood finish.</w:t>
        <w:br/>
        <w:br/>
        <w:t>At the core of a pencil is the lead, which is actually a mixture of graphite and clay. The lead gives the pencil its ability to make marks on paper. It can be sharpened to a fine point, allowing for precise and detailed drawing or writing. The darkness and softness of the lead can vary, with softer leads producing darker lines and harder leads producing lighter lines.</w:t>
        <w:br/>
        <w:br/>
        <w:t>On one end of the pencil, there is usually a metal piece called a ferrule. The ferrule holds an eraser, which can be used to remove or correct mistakes made with the pencil. The eraser is typically made of a soft, rubber-like material that can be easily replaced when worn down.</w:t>
        <w:br/>
        <w:br/>
        <w:t>Pencils come in different sizes and variations, such as mechanical pencils that use a system of retractable lead advancements. They also come in a range of colors and designs, often featuring branding or decorative patterns.</w:t>
        <w:br/>
        <w:br/>
        <w:t>In summary, a pencil is a versatile tool used for writing and drawing, consisting of a wooden or mechanical body, a graphite and clay core, and an eraser for correction. Its compact size and ability to create both fine and bold lines make it a popular choice for various tasks and artistic pursuits.</w:t>
      </w:r>
    </w:p>
    <w:p>
      <w:pPr>
        <w:pStyle w:val="Heading1"/>
      </w:pPr>
      <w:r>
        <w:t>Postit_Notes</w:t>
      </w:r>
    </w:p>
    <w:p>
      <w:r>
        <w:t>Postit_Notes. Postit_Notes, also known as sticky notes or adhesive notes, are small pieces of paper with an adhesive strip on one side. They are commonly used for writing notes or reminders that can be easily attached to surfaces such as walls, desks, or documents.</w:t>
        <w:br/>
        <w:br/>
        <w:t>Postit_Notes are typically rectangular in shape, with dimensions that can range from small square pads to larger rectangular sheets. They come in a variety of colors, including bright yellow, pink, blue, and green, allowing for easy organization and differentiation of information.</w:t>
        <w:br/>
        <w:br/>
        <w:t>The adhesive strip on the back of Postit_Notes is designed to be repositionable, allowing them to be easily stuck onto surfaces without causing damage or leaving residue when removed. This feature makes them a convenient tool for temporary messages or quick reminders.</w:t>
        <w:br/>
        <w:br/>
        <w:t>The paper used for Postit_Notes is usually of high quality, allowing for smooth writing or drawing with pens, pencils, or markers. This makes them suitable for jotting down important information, making to-do lists, or leaving messages for others.</w:t>
        <w:br/>
        <w:br/>
        <w:t>Postit_Notes can be found in a variety of sizes, from small tabs that are perfect for marking important passages in books, to larger sheets that can accommodate more detailed notes. They are commonly used in offices, classrooms, and homes to help organize tasks, brainstorm ideas, or communicate messages in a visually prominent way.</w:t>
        <w:br/>
        <w:br/>
        <w:t>In summary, Postit_Notes are versatile and practical tools for note-taking and organization. They consist of rectangular pieces of paper with an adhesive strip, available in various colors and sizes. Their repositionable nature and high-quality paper make them ideal for temporary messages or reminders in office, academic, and personal settings.</w:t>
      </w:r>
    </w:p>
    <w:p>
      <w:pPr>
        <w:pStyle w:val="Heading1"/>
      </w:pPr>
      <w:r>
        <w:t>Printer</w:t>
      </w:r>
    </w:p>
    <w:p>
      <w:r>
        <w:t>A printer is a device used to produce physical copies of digital documents or images. It consists of several key components that work together to perform its function.</w:t>
        <w:br/>
        <w:br/>
        <w:t>The main component of a printer is the housing, which encloses and supports all the internal parts. The housing is usually made of durable plastic or metal, providing stability and protection for the internal mechanisms.</w:t>
        <w:br/>
        <w:br/>
        <w:t>Inside the printer, there is a printing mechanism that transfers ink or toner onto paper. The type of printing mechanism can vary depending on the printer technology. Inkjet printers use small nozzles to spray tiny droplets of liquid ink onto the paper, while laser printers use a laser beam and toner powder to create images on the paper.</w:t>
        <w:br/>
        <w:br/>
        <w:t>To feed the paper through the printer, there is a paper tray or feeder. The paper is typically stored in a stack and fed into the printer one sheet at a time. The tray or feeder is designed to hold different sizes and types of paper, such as letter, legal, or photo paper.</w:t>
        <w:br/>
        <w:br/>
        <w:t>Printers also have a control panel or interface that allows users to interact with the device. This can include buttons, display screens, and navigation menus. The control panel is used to select print settings, check the status of the printer, and perform other functions.</w:t>
        <w:br/>
        <w:br/>
        <w:t>In order to connect the printer to a computer or network, there are various connectivity options available. This can include USB, Ethernet, Wi-Fi, or Bluetooth connectivity. These connections allow users to send print jobs from their devices directly to the printer.</w:t>
        <w:br/>
        <w:br/>
        <w:t>Some printers also have additional features such as scanning, copying, or faxing capabilities. These multifunction printers combine the functions of a printer, scanner, copier, and (in some cases) fax machine into a single device. They often have an automatic document feeder for scanning or copying multiple pages at once.</w:t>
        <w:br/>
        <w:br/>
        <w:t>In summary, a printer is a device that transforms digital information into tangible copies. It consists of components such as the housing, printing mechanism, paper tray, control panel, and connectivity options. Printers can vary in features and capabilities, allowing users to choose a model that suits their specific needs.</w:t>
      </w:r>
    </w:p>
    <w:p>
      <w:pPr>
        <w:pStyle w:val="Heading1"/>
      </w:pPr>
      <w:r>
        <w:t>Push_Pin</w:t>
      </w:r>
    </w:p>
    <w:p>
      <w:r>
        <w:t>Push_Pin. A push pin, also known as a thumbtack, is a small object commonly used to hold items such as papers or photos onto bulletin boards or other surfaces. It consists of a cylindrical body made of metal or plastic, with a sharp point at one end and a round, flat head at the other.</w:t>
        <w:br/>
        <w:br/>
        <w:t>The body of the push pin is typically made of a metallic material like steel, which provides strength and durability. However, some push pins may also have bodies made of sturdy plastic. The color of the body can vary, with options ranging from silver or gold to various vibrant colors like red, blue, or green.</w:t>
        <w:br/>
        <w:br/>
        <w:t>At the sharp end of the push pin, there is a pointed tip that allows it to pierce through materials such as paper or cork boards. This tip is usually thin and sharp, enabling easy insertion into the desired surface.</w:t>
        <w:br/>
        <w:br/>
        <w:t>The other end of the push pin features a round, flat head. The head serves as a stopping mechanism when the pin is pushed into the surface, preventing it from going all the way through. The head can be pressed or pushed with a thumb or finger to firmly attach or remove the pin from the desired location.</w:t>
        <w:br/>
        <w:br/>
        <w:t>Push pins are simple yet effective tools for attaching and displaying items in a visually appealing and functional way. They are commonly found in offices, classrooms, homes, and other places where bulletin boards or notice boards are used. With their versatility and ease of use, push pins are a convenient accessory for organizing and displaying materials.</w:t>
        <w:br/>
        <w:br/>
        <w:t>In summary, a push pin is a small object commonly used to attach papers or photos onto bulletin boards or similar surfaces. It consists of a cylindrical body with a pointed tip at one end and a round, flat head at the other. Push pins provide a practical and visually appealing solution for organizing and displaying various items.</w:t>
      </w:r>
    </w:p>
    <w:p>
      <w:pPr>
        <w:pStyle w:val="Heading1"/>
      </w:pPr>
      <w:r>
        <w:t>Radio</w:t>
      </w:r>
    </w:p>
    <w:p>
      <w:r>
        <w:t>A radio, also known as a wireless receiver, is a device used for receiving and transmitting radio waves to capture and play audio content. It is commonly used for entertainment, news broadcasting, communication, and emergency alerts.</w:t>
        <w:br/>
        <w:br/>
        <w:t>The main components of a radio include the tuner, amplifier, speaker, and controls. The tuner is responsible for selecting the desired radio frequency or station. It can be adjusted using a dial or buttons to navigate through different frequency bands. The amplifier amplifies the weak radio signals into audible sound waves, which are then emitted by the built-in speaker.</w:t>
        <w:br/>
        <w:br/>
        <w:t>Radios often have additional features to enhance the user experience. These features may include volume and tone controls to adjust the audio output, preset buttons to quickly access favorite stations, and a display screen to show the current frequency or station information. Some radios also have auxiliary inputs or Bluetooth connectivity, allowing users to play music from external sources such as smartphones or MP3 players.</w:t>
        <w:br/>
        <w:br/>
        <w:t>The design of radios can vary, ranging from portable handheld devices to larger tabletop models. They are typically made of plastic or metal, with a variety of colors and finishes available. The shape of radios can be rectangular, square, or even circular, depending on the manufacturer and model.</w:t>
        <w:br/>
        <w:br/>
        <w:t>In summary, a radio is a versatile device that allows users to receive and play audio content through the use of radio waves. It consists of a tuner, amplifier, speaker, and controls, providing an accessible and convenient way to enjoy music, news, and other audio broadcasts.</w:t>
      </w:r>
    </w:p>
    <w:p>
      <w:pPr>
        <w:pStyle w:val="Heading1"/>
      </w:pPr>
      <w:r>
        <w:t>Refrigerator</w:t>
      </w:r>
    </w:p>
    <w:p>
      <w:r>
        <w:t>Refrigerator. A refrigerator, also known as a fridge, is a household appliance used to keep food and drinks cool and preserved. It has several key components that contribute to its functionality.</w:t>
        <w:br/>
        <w:br/>
        <w:t>The main body of a refrigerator consists of an insulated cabinet, typically made of metal or plastic, which helps to maintain a cool temperature inside. The size and shape of the cabinet vary depending on the model and capacity of the refrigerator. It is usually rectangular or square in shape, with smooth and sleek exteriors.</w:t>
        <w:br/>
        <w:br/>
        <w:t>The front of the refrigerator features one or more doors that provide access to its contents. The doors are usually hinged on one side and equipped with a handle or a latch for easy opening and closing. Some modern refrigerators may also have a door-in-door feature, which allows quick access to frequently used items without opening the entire refrigerator.</w:t>
        <w:br/>
        <w:br/>
        <w:t>Inside the refrigerator, there are various compartments and shelves designed to organize and store different types of food items. The main storage area, often referred to as the fridge compartment, is temperature controlled and typically has adjustable shelves to accommodate items of different sizes. There may also be specialized sections for fruits and vegetables, meats, dairy products, and beverages.</w:t>
        <w:br/>
        <w:br/>
        <w:t>Refrigerators are equipped with a cooling system that circulates cold air to maintain a lower temperature inside. This cooling system is composed of a compressor, condenser, evaporator, and refrigerant. The compressor compresses and moves refrigerant gas through the system, while the condenser releases heat from the gas, converting it back into a liquid form. The liquid refrigerant then passes through the evaporator, where it evaporates and absorbs heat from the inside, thus cooling it down.</w:t>
        <w:br/>
        <w:br/>
        <w:t>To control the temperature and other settings, refrigerators often have a control panel located on the exterior or inside the fridge compartment. This panel allows users to adjust the cooling level, set specific temperatures, and sometimes access additional features like ice makers or water dispensers.</w:t>
        <w:br/>
        <w:br/>
        <w:t>In conclusion, a refrigerator is an essential appliance for households, designed to provide efficient cooling and preservation of food items. It consists of a well-insulated cabinet, doors for access, compartments and shelves for organization, and a cooling system to maintain the desired temperature. A variety of sizes and features are available to suit different needs and preferences.</w:t>
      </w:r>
    </w:p>
    <w:p>
      <w:pPr>
        <w:pStyle w:val="Heading1"/>
      </w:pPr>
      <w:r>
        <w:t>Ruler</w:t>
      </w:r>
    </w:p>
    <w:p>
      <w:r>
        <w:t xml:space="preserve">A ruler, also known as a straightedge, is a common tool used for measuring and drawing straight lines. It is typically made of a thin and flat material, such as wood, plastic, or metal. </w:t>
        <w:br/>
        <w:br/>
        <w:t>The ruler has a long and narrow shape, with a straight edge on one long side and measurements marked along the opposite side. These measurements are usually in inches or centimeters, allowing for precise measurements. The ruler may also have additional markings, such as fractions or millimeters, for more detailed measurements.</w:t>
        <w:br/>
        <w:br/>
        <w:t>The straight edge of the ruler is used to draw straight lines, making it an essential tool for tasks like drawing diagrams, creating graphs, or aligning objects. Additionally, the ruler can be used to measure lengths, widths, or distances accurately.</w:t>
        <w:br/>
        <w:br/>
        <w:t>Rulers come in various sizes, ranging from a few inches to several feet long, depending on their intended use. Some rulers may have additional features, such as a handle or a sliding gauge, which can make measuring and drawing lines more convenient.</w:t>
        <w:br/>
        <w:br/>
        <w:t>In conclusion, a ruler is a fundamental tool for measuring and drawing straight lines. Its long and narrow shape, marked with precise measurements, allows for accurate measurements and helps in creating neat and organized drawings or designs.</w:t>
      </w:r>
    </w:p>
    <w:p>
      <w:pPr>
        <w:pStyle w:val="Heading1"/>
      </w:pPr>
      <w:r>
        <w:t>Scissors</w:t>
      </w:r>
    </w:p>
    <w:p>
      <w:r>
        <w:t>Scissors. Scissors are a handheld tool commonly used for cutting various materials with precision. They consist of two sharpened blades, often made of stainless steel, joined together at a pivot point.</w:t>
        <w:br/>
        <w:br/>
        <w:t>The blades of the scissors are the main cutting components. They can vary in length depending on the size of the scissors, with one blade usually longer than the other. The blades have straight edges and are sharpened to ensure clean and accurate cuts. They may also have serrated edges to provide additional grip when cutting slippery or delicate materials.</w:t>
        <w:br/>
        <w:br/>
        <w:t>The pivot point, located at the center of the scissor's blades, allows them to open and close smoothly. It is commonly a screw or rivet that holds the blades together while providing flexibility for movement.</w:t>
        <w:br/>
        <w:br/>
        <w:t>The handles of scissors are designed for the user's comfort and control. They are typically made of durable plastic or metal, offering a firm grip during use. The handles may have additional features, such as loops or finger holes, to accommodate different hand sizes and improve maneuverability.</w:t>
        <w:br/>
        <w:br/>
        <w:t>Scissors come in various sizes and designs to suit different cutting applications. Small scissors, often called embroidery scissors or snips, are used for delicate tasks like sewing or crafting. General-purpose scissors have medium-sized blades and are commonly used for cutting paper, fabric, or lightweight materials. Heavy-duty scissors have longer and stronger blades, ideal for cutting tougher materials like cardboard or even thin metal.</w:t>
        <w:br/>
        <w:br/>
        <w:t>Some scissors also include additional features to enhance their functionality. For example, there are scissors with built-in mechanisms for spring-action, allowing the blades to open automatically after each cut, reducing hand fatigue during repetitive tasks.</w:t>
        <w:br/>
        <w:br/>
        <w:t>In summary, scissors are a handy cutting tool consisting of two blades joined at a pivot point. They provide precision and control in various cutting tasks, with different sizes and designs available to suit specific needs. From small embroidery scissors to heavy-duty ones, they offer versatility in achieving accurate and efficient cuts across a range of materials.</w:t>
      </w:r>
    </w:p>
    <w:p>
      <w:pPr>
        <w:pStyle w:val="Heading1"/>
      </w:pPr>
      <w:r>
        <w:t>Screwdriver</w:t>
      </w:r>
    </w:p>
    <w:p>
      <w:r>
        <w:t>A screwdriver is a handheld tool commonly used for turning or tightening screws. It consists of a handle and a shaft with a flat or Phillips head at the end. The handle, typically made of durable plastic or ergonomic rubber, provides a comfortable grip for the user.</w:t>
        <w:br/>
        <w:br/>
        <w:t>The shaft of a screwdriver is usually made of hardened steel or another sturdy material. It is long and slender, allowing it to reach screws in narrow or recessed areas. The shaft may have a magnetic tip, which helps to hold screws in place during installation or removal.</w:t>
        <w:br/>
        <w:br/>
        <w:t>The head of a screwdriver comes in different shapes and sizes, depending on the type of screw it is intended to be used with. Flathead screwdrivers have a single, flat blade that fits into the corresponding slot on a screw. Phillips screwdrivers have a cross-shaped head that fits into Phillips screws, which have a similar cross-shaped slot. Other specialized screwdrivers exist for different screw head types, such as Torx or Allen wrench screws.</w:t>
        <w:br/>
        <w:br/>
        <w:t>Screwdrivers are versatile tools that are essential for various tasks, including assembling furniture, repairing electronics, and working on automobiles. They are designed to provide a secure grip on screws, allowing the user to exert sufficient torque to tighten or loosen them. The simplicity and effectiveness of screwdrivers make them a valuable tool in any toolbox.</w:t>
      </w:r>
    </w:p>
    <w:p>
      <w:pPr>
        <w:pStyle w:val="Heading1"/>
      </w:pPr>
      <w:r>
        <w:t>Shelf</w:t>
      </w:r>
    </w:p>
    <w:p>
      <w:r>
        <w:t xml:space="preserve">A shelf is a horizontal structure typically used for storing and displaying items. It is commonly found in homes, offices, and various commercial establishments. </w:t>
        <w:br/>
        <w:br/>
        <w:t xml:space="preserve">The main component of a shelf is the shelf board, which is typically made of wood, metal, or plastic. The board is usually rectangular in shape and can vary in size, depending on the intended use and available space. </w:t>
        <w:br/>
        <w:br/>
        <w:t xml:space="preserve">Shelves can be fixed to walls or freestanding, and they often have brackets or supports that help to hold them securely in place. The brackets can be made of various materials, such as metal or plastic, and may have decorative designs or simple functional shapes. </w:t>
        <w:br/>
        <w:br/>
        <w:t xml:space="preserve">The color or finish of a shelf can vary, ranging from natural wood tones to painted or laminated surfaces. This allows shelves to blend seamlessly with their surroundings or add a pop of color and style to a space. </w:t>
        <w:br/>
        <w:br/>
        <w:t xml:space="preserve">The design of a shelf can also differ, with various types available to accommodate different needs. For example, floating shelves are secured to the wall without visible brackets, giving the illusion of a floating surface. Corner shelves are specifically designed to fit in corners, optimizing space utilization. Adjustable shelves, on the other hand, offer flexibility as they can be moved up or down to accommodate items of different sizes. </w:t>
        <w:br/>
        <w:br/>
        <w:t xml:space="preserve">Shelves can be used for a wide range of purposes, from storing books and displaying decorative items to organizing kitchen supplies or office materials. They provide an efficient and visually appealing way to keep items accessible and neatly arranged. </w:t>
        <w:br/>
        <w:br/>
        <w:t>In summary, a shelf is a versatile piece of furniture that provides storage and display space. It consists of a board supported by brackets or other supports, and comes in various designs, sizes, and colors to suit different needs and style preferences.</w:t>
      </w:r>
    </w:p>
    <w:p>
      <w:pPr>
        <w:pStyle w:val="Heading1"/>
      </w:pPr>
      <w:r>
        <w:t>Sink</w:t>
      </w:r>
    </w:p>
    <w:p>
      <w:r>
        <w:t>A sink, also known as a wash basin or lavatory, is a common fixture found in bathrooms and kitchens. It is used to hold water for various purposes such as washing hands, dishes, or personal grooming. The sink typically consists of several components:</w:t>
        <w:br/>
        <w:br/>
        <w:t>1. Basin: The main part of the sink, which is a bowl-shaped receptacle that holds water. Basins can vary in size and depth, depending on the intended use and the available space.</w:t>
        <w:br/>
        <w:br/>
        <w:t>2. Faucet: A device located above the sink that controls the flow of water. The faucet typically has a handle or lever that can be turned or lifted to control the temperature and pressure of the water.</w:t>
        <w:br/>
        <w:br/>
        <w:t>3. Drain: Located at the bottom of the sink, the drain allows water to be removed when needed. It is usually equipped with a stopper or a plug that can be opened or closed to control the drainage.</w:t>
        <w:br/>
        <w:br/>
        <w:t>4. Overflow: Some sinks, especially those in bathroom settings, may have an overflow mechanism to prevent the basin from overflowing. It is a small hole near the rim of the sink that allows excess water to drain if the basin becomes too full.</w:t>
        <w:br/>
        <w:br/>
        <w:t>5. Materials: Sink basins can be made from a variety of materials, including porcelain, stainless steel, cast iron, and composite materials. These materials offer different aesthetics, durability, and maintenance requirements.</w:t>
        <w:br/>
        <w:br/>
        <w:t>Sink designs and styles can vary greatly, depending on the overall aesthetics of the space and the intended functionality. Some sinks may have additional features, such as built-in soap dispensers, sprayers, or garbage disposal units.</w:t>
        <w:br/>
        <w:br/>
        <w:t>In summary, a sink is a functional and essential fixture that provides a basin for holding water in bathrooms and kitchens. It consists of a basin, faucet, drain, and possibly an overflow mechanism. Sinks come in different materials, designs, and styles to suit various needs and preferences in both residential and commercial settings.</w:t>
      </w:r>
    </w:p>
    <w:p>
      <w:pPr>
        <w:pStyle w:val="Heading1"/>
      </w:pPr>
      <w:r>
        <w:t>Sneakers</w:t>
      </w:r>
    </w:p>
    <w:p>
      <w:r>
        <w:t>Sneakers. Sneakers, also known as athletic shoes or trainers, are a type of footwear primarily designed for sports activities and physical exercise. They are often made with a combination of synthetic materials, such as mesh, leather, or synthetic leather, to provide breathability, comfort, and durability.</w:t>
        <w:br/>
        <w:br/>
        <w:t>Sneakers typically feature a low-cut design that allows for freedom of movement of the ankle. They are characterized by their cushioned soles, which provide shock absorption and support during physical activities. The soles are usually made of rubber or other flexible materials, which offer traction and grip on various surfaces.</w:t>
        <w:br/>
        <w:br/>
        <w:t>The upper part of sneakers is designed to fit snugly around the foot, offering support and stability. It may include features like laces, Velcro straps, or elastic bands to ensure a secure fit. The design and color schemes of sneakers can vary greatly, ranging from simple and monochromatic to bold and vibrant patterns.</w:t>
        <w:br/>
        <w:br/>
        <w:t>Sneakers also often incorporate special technologies and features to enhance performance and comfort. These can include cushioning systems, such as air or gel pockets, that provide extra shock absorption. Some sneakers may also have built-in arch support or orthopedic features to promote proper foot alignment and reduce the risk of injuries.</w:t>
        <w:br/>
        <w:br/>
        <w:t>While originally intended for sports and physical activities, sneakers have become popular as casual everyday footwear. They are now available in a wide range of styles, from classic and retro designs to more modern and fashion-forward options. Sneakers offer both functionality and style, making them a versatile choice for various occasions.</w:t>
        <w:br/>
        <w:br/>
        <w:t>In summary, sneakers are athletic shoes designed for sports and physical activities, featuring comfortable and durable materials, cushioned soles, and a snug fit. They offer support, traction, and flexibility, making them suitable for a wide range of sports, exercises, and everyday wear.</w:t>
      </w:r>
    </w:p>
    <w:p>
      <w:pPr>
        <w:pStyle w:val="Heading1"/>
      </w:pPr>
      <w:r>
        <w:t>Soda</w:t>
      </w:r>
    </w:p>
    <w:p>
      <w:r>
        <w:t>Soda. Soda, also known as soft drinks or carbonated beverages, are widely consumed beverages that are typically sweetened and fizzy. They are non-alcoholic and come in a variety of flavors, such as cola, lemon-lime, orange, and root beer.</w:t>
        <w:br/>
        <w:br/>
        <w:t>Soda is typically packaged in cans or bottles, with the brand name and logo prominently displayed on the packaging. The liquid inside is carbonated, giving it a bubbly texture and refreshing sensation when consumed.</w:t>
        <w:br/>
        <w:br/>
        <w:t>The main ingredients of soda include water, sugar or artificial sweeteners, flavorings, and carbonation. Some sodas may also contain caffeine, citric acid, and various additives like preservatives and food colorings.</w:t>
        <w:br/>
        <w:br/>
        <w:t>When poured into a glass, soda often exhibits effervescence as the carbon dioxide bubbles rise to the surface. It may also create a foamy head or produce a fizzing sound when opened.</w:t>
        <w:br/>
        <w:br/>
        <w:t>Soda is enjoyed for its sweet taste and ability to quench thirst. It is commonly consumed on its own but can also be used as a mixer in cocktails or combined with ice cream to create soda floats. Many people associate soda with indulgence, relaxation, and social gatherings.</w:t>
        <w:br/>
        <w:br/>
        <w:t>Overall, soda is a popular beverage option that offers a wide variety of flavors and a fizzy, sweet taste.</w:t>
      </w:r>
    </w:p>
    <w:p>
      <w:pPr>
        <w:pStyle w:val="Heading1"/>
      </w:pPr>
      <w:r>
        <w:t>Speaker</w:t>
      </w:r>
    </w:p>
    <w:p>
      <w:r>
        <w:t>Speaker. A speaker is an electronic device used to produce sound, generally for the purpose of amplifying audio. It is an essential component of audio systems and is commonly found in various settings, such as homes, offices, and entertainment venues.</w:t>
        <w:br/>
        <w:br/>
        <w:t>The main components of a speaker include the driver units, enclosure, and connectivity options. The driver units are responsible for converting electrical signals into sound waves. They consist of a diaphragm, voice coil, and magnet assembly, which work together to vibrate and produce sound. Speakers can have multiple driver units, such as woofers for low-frequency sounds and tweeters for high-frequency sounds, to achieve a full range of audio.</w:t>
        <w:br/>
        <w:br/>
        <w:t>The enclosure houses the driver units and plays a crucial role in shaping the sound produced. It is typically made of materials like wood, plastic, or metal and is designed to minimize unwanted vibrations and resonances that could distort the audio. The enclosure can have various shapes, including rectangular, cylindrical, or even specialized designs like horn-loaded or transmission line enclosures.</w:t>
        <w:br/>
        <w:br/>
        <w:t>Connectivity options are essential for speakers to receive audio signals from external devices. Common connectivity options include wired connections like auxiliary cables or speaker wires, as well as wireless connections like Bluetooth or Wi-Fi. These options allow users to connect their speakers to a wide range of audio sources, such as smartphones, computers, or audio receivers.</w:t>
        <w:br/>
        <w:br/>
        <w:t>Speakers come in different types, each designed for specific purposes or environments. Bookshelf speakers are compact and suitable for small spaces, while floor-standing speakers provide more power and better sound reproduction. Soundbars are slim and designed to enhance the audio of televisions, while portable speakers offer convenience and portability for outdoor use. There are also specialized speakers for professional audio production, such as studio monitors or PA speakers.</w:t>
        <w:br/>
        <w:br/>
        <w:t>In conclusion, a speaker is an electronic device that converts electrical signals into audible sound. It consists of driver units, enclosures, and connectivity options. With its various types, sizes, and functionalities, a speaker serves as a fundamental component in delivering high-quality audio for different settings and purposes.</w:t>
      </w:r>
    </w:p>
    <w:p>
      <w:pPr>
        <w:pStyle w:val="Heading1"/>
      </w:pPr>
      <w:r>
        <w:t>Spoon</w:t>
      </w:r>
    </w:p>
    <w:p>
      <w:r>
        <w:t>A spoon is a commonly used utensil typically used for eating or stirring. It is a small, handheld object with a shallow bowl-shaped end and a long handle.</w:t>
        <w:br/>
        <w:br/>
        <w:t>The bowl-shaped end of a spoon is usually made of metal, such as stainless steel or silver. It is designed to hold food or liquid and allow for easy scooping and conveying into the mouth. The size of the bowl can vary depending on the type of spoon, with teaspoons having smaller bowls than tablespoons.</w:t>
        <w:br/>
        <w:br/>
        <w:t>The handle of a spoon is typically long and slender, providing a grip for the user. It can be made of various materials like metal, plastic, or wood. The length of the handle allows for comfortable handling and easy manipulation of the spoon while eating or cooking.</w:t>
        <w:br/>
        <w:br/>
        <w:t>Spoons can come in different shapes and styles to serve various purposes. For example, there are soup spoons with deeper and larger bowls to accommodate liquid-based foods, and dessert spoons with smaller bowls for enjoying desserts. Some spoons may also have decorative handles or engravings for aesthetic purposes.</w:t>
        <w:br/>
        <w:br/>
        <w:t>In summary, a spoon is a versatile and practical object used for eating and stirring. It consists of a bowl-shaped end for holding food or liquids and a long handle for easy handling. With various types and designs available, spoons are essential utensils found in households and dining establishments.</w:t>
      </w:r>
    </w:p>
    <w:p>
      <w:pPr>
        <w:pStyle w:val="Heading1"/>
      </w:pPr>
      <w:r>
        <w:t>TV</w:t>
      </w:r>
    </w:p>
    <w:p>
      <w:r>
        <w:t>A TV, short for television, is an electronic device commonly used for entertainment, information, and communication purposes. It typically consists of several main components: the screen, speakers, controls, and connectivity options.</w:t>
        <w:br/>
        <w:br/>
        <w:t>The screen, often made of high-quality liquid crystal display (LCD) or organic light-emitting diode (OLED) panels, displays visual content such as images and videos. The size of the screen can vary, ranging from small portable TVs to large wall-mounted models. The screen quality can also differ, with some TVs offering high definition (HD), 4K resolution, or even higher for a more immersive viewing experience.</w:t>
        <w:br/>
        <w:br/>
        <w:t>The speakers, located within the TV or as external attachments, produce audio output which accompanies the visual content. The sound quality can differ depending on the TV model, with some offering stereo speakers or even advanced surround sound systems for a more cinematic experience. Alternatively, external sound systems can be connected for enhanced audio performance.</w:t>
        <w:br/>
        <w:br/>
        <w:t>The controls, typically located on the front, side, or through a remote control, allow users to interact with the TV. These controls include power buttons, volume adjustment options, channel selection buttons, input selection options, and settings menus. Some TVs also incorporate touch or voice control features, enabling more intuitive and convenient operation.</w:t>
        <w:br/>
        <w:br/>
        <w:t>Connectivity options are present in modern TVs to facilitate external device connections. These options include HDMI ports for connecting gaming consoles, media players, or other devices, USB ports for playing multimedia files, and audio/video inputs for connecting cameras or DVD players. Additionally, Wi-Fi or Ethernet connectivity may be available, enabling access to online streaming services, web browsing, and social media on smart TVs.</w:t>
        <w:br/>
        <w:br/>
        <w:t>TVs come in various types and styles to cater to different preferences and spaces. Flat-screen TVs, including LED and OLED varieties, are the most common, offering slim profiles that can be wall-mounted or placed on stands. Curved TVs provide an immersive viewing experience with a more panoramic display. Portable TVs are compact and lightweight, suitable for travel or small spaces. Additionally, there are specialized TVs for specific purposes such as gaming or professional use.</w:t>
        <w:br/>
        <w:br/>
        <w:t>In summary, a TV is a modern electronic device that provides visual and audio content for entertainment, information, and communication. It incorporates a high-quality screen, speakers, intuitive controls, and various connectivity options, enabling users to enjoy a wide range of multimedia experiences in their preferred setting.</w:t>
      </w:r>
    </w:p>
    <w:p>
      <w:pPr>
        <w:pStyle w:val="Heading1"/>
      </w:pPr>
      <w:r>
        <w:t>Table</w:t>
      </w:r>
    </w:p>
    <w:p>
      <w:r>
        <w:t>A table, often found in homes, offices, and various other settings, is a flat and sturdy surface typically used for placing objects or providing a work area. It is made up of a few key components.</w:t>
        <w:br/>
        <w:br/>
        <w:t>The tabletop serves as the main surface of the table, providing a spacious area for various activities. It can be made of different materials, such as wood, glass, or plastic, and may vary in shape and size. The color and finish of the tabletop can also vary, ranging from natural wood grain to sleek and polished surfaces.</w:t>
        <w:br/>
        <w:br/>
        <w:t>The legs of the table provide support and stability. They are usually made of strong materials like wood or metal and are attached to the underside of the tabletop. The number of legs can vary, with common configurations being four legs, but there are also tables with a central pedestal or other unique designs.</w:t>
        <w:br/>
        <w:br/>
        <w:t>Some tables may have additional features. For example, an extendable table has mechanisms that allow it to be expanded or contracted to accommodate varying needs. Another variation is a folding table that can be easily folded and stored when not in use, making it convenient for limited space environments.</w:t>
        <w:br/>
        <w:br/>
        <w:t>Tables come in various styles to suit different purposes. Dining tables are specifically designed for meals and provide a gathering place for people to sit around. Office tables are often equipped with functional features such as drawers or shelves to support work activities. Coffee tables are lower in height and are typically placed in living rooms or lounge areas for providing a surface for drinks, books, or decorative items.</w:t>
        <w:br/>
        <w:br/>
        <w:t>In summary, a table is a practical and functional piece of furniture that features a flat surface, supported by legs or other structures, serving various purposes in different contexts. Its design, material, and additional features can vary greatly, catering to specific needs and aesthetics.</w:t>
      </w:r>
    </w:p>
    <w:p>
      <w:pPr>
        <w:pStyle w:val="Heading1"/>
      </w:pPr>
      <w:r>
        <w:t>Telephone</w:t>
      </w:r>
    </w:p>
    <w:p>
      <w:r>
        <w:t>Telephone. A telephone, also known as a phone, is a device used for communication by transmitting sound or signals over long distances. It consists of several key components: the handset, base unit, keypad, and display.</w:t>
        <w:br/>
        <w:br/>
        <w:t>The handset is the part of the telephone that the user holds and speaks into. It is usually made of plastic or other durable materials and has a built-in speaker and microphone. The handset is designed to fit comfortably in the user's hand and often includes buttons for controlling functions such as volume or call transfer.</w:t>
        <w:br/>
        <w:br/>
        <w:t>The base unit is the main body of the telephone, typically placed on a desk or mounted on a wall. It houses the electronic circuitry necessary for the telephone to function and is connected to the telephone network. The base unit may also include additional features such as a speakerphone or answering machine.</w:t>
        <w:br/>
        <w:br/>
        <w:t>The keypad is a set of buttons located on the handset or base unit, used for dialing phone numbers or entering other input. The buttons are typically arranged in a grid format, with numbers from 0 to 9, as well as additional buttons for common functions like call waiting or voicemail access. Some telephones may also have a dedicated keypad for alphanumeric input.</w:t>
        <w:br/>
        <w:br/>
        <w:t>The display is a visual component found on more advanced telephones, providing information to the user. It can show caller ID, the duration of a call, or other relevant information. The display may be a simple monochrome LCD or a more advanced color screen, depending on the telephone model.</w:t>
        <w:br/>
        <w:br/>
        <w:t>Telephones come in various types and styles. Corded telephones are connected to the telephone network through a physical cord and rely on a power source from the wall outlet. Cordless telephones, on the other hand, use radio waves to transmit signals between the handset and the base unit, allowing for greater mobility. Additionally, there are also smartphones that combine the functions of a telephone with other features such as internet browsing, multimedia capabilities, and mobile applications.</w:t>
        <w:br/>
        <w:br/>
        <w:t>In conclusion, a telephone is a fundamental communication device, enabling individuals to interact with others over long distances. It comprises a handset with a speaker and microphone, a base unit housing the necessary electronics, a keypad for dialing, and a display for providing relevant information. The different types and styles of telephones cater to various preferences and usage scenarios, offering both corded and cordless options, as well as the advanced capabilities of smartphones.</w:t>
      </w:r>
    </w:p>
    <w:p>
      <w:pPr>
        <w:pStyle w:val="Heading1"/>
      </w:pPr>
      <w:r>
        <w:t>ToothBrush</w:t>
      </w:r>
    </w:p>
    <w:p>
      <w:r>
        <w:t>A toothbrush is a small handheld device used for cleaning teeth. It is an essential tool for maintaining oral hygiene and preventing dental problems. The toothbrush consists of a handle and bristles.</w:t>
        <w:br/>
        <w:br/>
        <w:t>The handle of a toothbrush is typically made of plastic or a similar material. It is designed to be held comfortably in the hand, providing a firm grip for effective brushing. The handle may have a textured surface to prevent slipping during use, ensuring precise control while brushing.</w:t>
        <w:br/>
        <w:br/>
        <w:t>The bristles of a toothbrush are usually made of nylon or synthetic fibers. They are arranged in a cluster at the head of the toothbrush and are responsible for cleaning the teeth and gums. The bristles come in various lengths, thicknesses, and textures, catering to different dental needs. Some toothbrushes feature specially designed bristle patterns or bristles of varying heights, intended to reach and clean different areas of the mouth thoroughly.</w:t>
        <w:br/>
        <w:br/>
        <w:t>Toothbrushes can also have additional features to enhance their functionality. Some toothbrushes have rubberized bristles or bristle arrangements designed for massaging the gums gently. Others may include tongue cleaners or built-in tongue scrapers on the back of the bristle head, promoting overall oral hygiene by removing bacteria and debris from the tongue.</w:t>
        <w:br/>
        <w:br/>
        <w:t>Toothbrushes come in different sizes to accommodate various age groups, such as adults, children, and infants. Children's toothbrushes often have smaller heads and softer bristles to suit their oral needs and tender gums.</w:t>
        <w:br/>
        <w:br/>
        <w:t>Overall, a toothbrush is a vital tool in maintaining oral health. Its design and features are optimized to effectively and efficiently clean the teeth and gums, contributing to a healthy and sparkling smile.</w:t>
      </w:r>
    </w:p>
    <w:p>
      <w:pPr>
        <w:pStyle w:val="Heading1"/>
      </w:pPr>
      <w:r>
        <w:t>Toys</w:t>
      </w:r>
    </w:p>
    <w:p>
      <w:r>
        <w:t>Toys. Toys are objects designed for entertainment, play, and enjoyment. They can come in various shapes, sizes, and materials.</w:t>
        <w:br/>
        <w:br/>
        <w:t>The main purpose of toys is to provide amusement and engage the imagination of children. They can be made from different materials such as plastic, wood, or metal. Toys can be categorized into various types based on their function or theme.</w:t>
        <w:br/>
        <w:br/>
        <w:t>For example, dolls are toys resembling human figures, often with movable limbs and clothing. They are popular among children for imaginative play and nurturing activities. Dolls can range from small miniatures to life-sized versions.</w:t>
        <w:br/>
        <w:br/>
        <w:t>Building blocks are another type of toy that encourages creativity and problem-solving skills. They are typically made of plastic or wood and come in different shapes and sizes. Children can stack and arrange the blocks in various ways to build structures such as towers or houses.</w:t>
        <w:br/>
        <w:br/>
        <w:t>Vehicles, including cars, trucks, and trains, are toy replicas of real-life transportation. They often have wheels and can be pushed or pulled, allowing children to engage in imaginative play and mimic real-world scenarios.</w:t>
        <w:br/>
        <w:br/>
        <w:t>Stuffed animals are soft, plush toys that resemble different animals. They are often used for comfort, companionship, and pretend play. Stuffed animals can range from common animals like dogs and cats to more exotic creatures such as lions or elephants.</w:t>
        <w:br/>
        <w:br/>
        <w:t>Action figures are toys that represent characters from movies, TV shows, or comics. They are usually made from plastic and have movable joints, enabling children to create dynamic poses and act out adventures.</w:t>
        <w:br/>
        <w:br/>
        <w:t>Board games and puzzles are toys that provide interactive and intellectual challenges. They often involve multiple players and require strategic thinking, problem-solving, and decision-making.</w:t>
        <w:br/>
        <w:br/>
        <w:t>In summary, toys are diverse objects designed to entertain and engage children. They come in various forms, such as dolls, building blocks, vehicles, stuffed animals, action figures, board games, and puzzles. Through play, toys contribute to the development of creativity, imagination, and critical thinking skills in children.</w:t>
      </w:r>
    </w:p>
    <w:p>
      <w:pPr>
        <w:pStyle w:val="Heading1"/>
      </w:pPr>
      <w:r>
        <w:t>Trash_Can</w:t>
      </w:r>
    </w:p>
    <w:p>
      <w:r>
        <w:t>A trash can, also known as a garbage bin or waste bin, is a receptacle used for the containment and disposal of trash or waste materials. It is typically made of durable materials such as plastic or metal to withstand frequent usage and exposure to various weather conditions.</w:t>
        <w:br/>
        <w:br/>
        <w:t>The shape and size of a trash can can vary depending on its intended use and location. Common designs include cylindrical, rectangular, or square shapes. The color of a trash can also varies, with options ranging from neutral colors such as black or gray to more vibrant colors like blue or green.</w:t>
        <w:br/>
        <w:br/>
        <w:t>The opening of a trash can is usually covered with a lid to prevent odors and to keep pests and animals out. The lid can be hinged or removable for easy access and disposal of waste. Some trash cans may also have additional features such as foot pedals or sensor mechanisms for hands-free or touchless operation.</w:t>
        <w:br/>
        <w:br/>
        <w:t>Trash cans can be found in various settings, including homes, offices, public areas, parks, and commercial establishments. They are an essential component of waste management systems, promoting cleanliness and proper disposal of garbage or recyclable materials.</w:t>
        <w:br/>
        <w:br/>
        <w:t>In summary, a trash can is a practical and functional container used for the containment and disposal of waste or trash. Its design and features are tailored to facilitate convenient and hygienic waste management in diverse settings.</w:t>
      </w:r>
    </w:p>
    <w:p>
      <w:pPr>
        <w:pStyle w:val="Heading1"/>
      </w:pPr>
      <w:r>
        <w:t>Webcam</w:t>
      </w:r>
    </w:p>
    <w:p>
      <w:r>
        <w:t>A webcam is a device commonly used for capturing and transmitting video footage or images in real-time. It is typically connected to a computer or other electronic device via USB or another interface.</w:t>
        <w:br/>
        <w:br/>
        <w:t>The main components of a webcam include the lens, image sensor, and housing. The lens captures light and focuses it onto the image sensor, which converts the light into digital data. The image sensor can be either a charge-coupled device (CCD) or a complementary metal-oxide-semiconductor (CMOS) sensor. Both types of sensors have their advantages and are capable of producing high-quality images.</w:t>
        <w:br/>
        <w:br/>
        <w:t>The housing of a webcam serves as a protective casing for the internal components. It is usually made of plastic or metal and may include adjustable features such as a swivel base or a clip for attaching the webcam to a computer monitor or other surfaces.</w:t>
        <w:br/>
        <w:br/>
        <w:t>Webcams come in various shapes and sizes, but most have a compact and portable design. They can range from simple, basic models to more advanced ones with additional features such as autofocus, digital zoom, and built-in microphones for capturing audio. Some webcams also offer high-definition resolution for sharper and more detailed images.</w:t>
        <w:br/>
        <w:br/>
        <w:t>Webcams have a wide range of applications, including video conferencing, live streaming, video gaming, and online content creation. They are particularly useful for remote communication and collaboration, allowing individuals to interact face-to-face while being physically apart.</w:t>
        <w:br/>
        <w:br/>
        <w:t>In summary, a webcam is a versatile device that captures and transmits video footage or images in real-time. It consists of a lens, image sensor, and housing, and can be connected to a computer or other electronic device. With various features and applications, webcams play an important role in enabling visual communication and content creation.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